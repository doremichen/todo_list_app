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TaskRepositoryImpl Unit Test Specification</w:t>
      </w:r>
    </w:p>
    <w:p>
      <w:r>
        <w:t>This document outlines the unit test specifications for the TaskRepositoryImpl class. Each test case includes a description, expected behavior, and verification method. The tests are written in both English and Chinese.</w:t>
      </w:r>
    </w:p>
    <w:p>
      <w:pPr>
        <w:pStyle w:val="Heading2"/>
      </w:pPr>
      <w:r>
        <w:t>Test Case: insertTask</w:t>
      </w:r>
    </w:p>
    <w:p>
      <w:r>
        <w:t>Description: Verify that the insertTask method correctly calls the TaskDao.insertTask method.</w:t>
      </w:r>
    </w:p>
    <w:p>
      <w:r>
        <w:t>描述: 验证 insertTask 方法是否正确调用 TaskDao.insertTask 方法。</w:t>
      </w:r>
    </w:p>
    <w:p>
      <w:r>
        <w:t>Expected Behavior: The TaskDao.insertTask method should be called with the correct Task object.</w:t>
      </w:r>
    </w:p>
    <w:p>
      <w:r>
        <w:t>预期行为: 应使用正确的 Task 对象调用 TaskDao.insertTask 方法。</w:t>
      </w:r>
    </w:p>
    <w:p>
      <w:r>
        <w:t>Verification Method: Use Mockito to verify that the TaskDao.insertTask method is called with the correct Task object.</w:t>
      </w:r>
    </w:p>
    <w:p>
      <w:r>
        <w:t>验证方法: 使用 Mockito 验证 TaskDao.insertTask 方法是否使用正确的 Task 对象调用。</w:t>
      </w:r>
    </w:p>
    <w:p>
      <w:pPr>
        <w:pStyle w:val="Heading2"/>
      </w:pPr>
      <w:r>
        <w:t>Test Case: updateTask</w:t>
      </w:r>
    </w:p>
    <w:p>
      <w:r>
        <w:t>Description: Verify that the updateTask method correctly calls the TaskDao.updateTask method.</w:t>
      </w:r>
    </w:p>
    <w:p>
      <w:r>
        <w:t>描述: 验证 updateTask 方法是否正确调用 TaskDao.updateTask 方法。</w:t>
      </w:r>
    </w:p>
    <w:p>
      <w:r>
        <w:t>Expected Behavior: The TaskDao.updateTask method should be called with the correct Task object.</w:t>
      </w:r>
    </w:p>
    <w:p>
      <w:r>
        <w:t>预期行为: 应使用正确的 Task 对象调用 TaskDao.updateTask 方法。</w:t>
      </w:r>
    </w:p>
    <w:p>
      <w:r>
        <w:t>Verification Method: Use Mockito to verify that the TaskDao.updateTask method is called with the correct Task object.</w:t>
      </w:r>
    </w:p>
    <w:p>
      <w:r>
        <w:t>验证方法: 使用 Mockito 验证 TaskDao.updateTask 方法是否使用正确的 Task 对象调用。</w:t>
      </w:r>
    </w:p>
    <w:p>
      <w:pPr>
        <w:pStyle w:val="Heading2"/>
      </w:pPr>
      <w:r>
        <w:t>Test Case: deleteTask</w:t>
      </w:r>
    </w:p>
    <w:p>
      <w:r>
        <w:t>Description: Verify that the deleteTask method correctly calls the TaskDao.deleteTask method.</w:t>
      </w:r>
    </w:p>
    <w:p>
      <w:r>
        <w:t>描述: 验证 deleteTask 方法是否正确调用 TaskDao.deleteTask 方法。</w:t>
      </w:r>
    </w:p>
    <w:p>
      <w:r>
        <w:t>Expected Behavior: The TaskDao.deleteTask method should be called with the correct Task object.</w:t>
      </w:r>
    </w:p>
    <w:p>
      <w:r>
        <w:t>预期行为: 应使用正确的 Task 对象调用 TaskDao.deleteTask 方法。</w:t>
      </w:r>
    </w:p>
    <w:p>
      <w:r>
        <w:t>Verification Method: Use Mockito to verify that the TaskDao.deleteTask method is called with the correct Task object.</w:t>
      </w:r>
    </w:p>
    <w:p>
      <w:r>
        <w:t>验证方法: 使用 Mockito 验证 TaskDao.deleteTask 方法是否使用正确的 Task 对象调用。</w:t>
      </w:r>
    </w:p>
    <w:p>
      <w:pPr>
        <w:pStyle w:val="Heading2"/>
      </w:pPr>
      <w:r>
        <w:t>Test Case: deleteTaskById</w:t>
      </w:r>
    </w:p>
    <w:p>
      <w:r>
        <w:t>Description: Verify that the deleteTaskById method correctly calls the TaskDao.deleteTaskById method.</w:t>
      </w:r>
    </w:p>
    <w:p>
      <w:r>
        <w:t>描述: 验证 deleteTaskById 方法是否正确调用 TaskDao.deleteTaskById 方法。</w:t>
      </w:r>
    </w:p>
    <w:p>
      <w:r>
        <w:t>Expected Behavior: The TaskDao.deleteTaskById method should be called with the correct task ID.</w:t>
      </w:r>
    </w:p>
    <w:p>
      <w:r>
        <w:t>预期行为: 应使用正确的任务 ID 调用 TaskDao.deleteTaskById 方法。</w:t>
      </w:r>
    </w:p>
    <w:p>
      <w:r>
        <w:t>Verification Method: Use Mockito to verify that the TaskDao.deleteTaskById method is called with the correct task ID.</w:t>
      </w:r>
    </w:p>
    <w:p>
      <w:r>
        <w:t>验证方法: 使用 Mockito 验证 TaskDao.deleteTaskById 方法是否使用正确的任务 ID 调用。</w:t>
      </w:r>
    </w:p>
    <w:p>
      <w:pPr>
        <w:pStyle w:val="Heading2"/>
      </w:pPr>
      <w:r>
        <w:t>Test Case: getAllTasks</w:t>
      </w:r>
    </w:p>
    <w:p>
      <w:r>
        <w:t>Description: Verify that the getAllTasks method correctly returns the LiveData from TaskDao.getAllTasks.</w:t>
      </w:r>
    </w:p>
    <w:p>
      <w:r>
        <w:t>描述: 验证 getAllTasks 方法是否正确返回来自 TaskDao.getAllTasks 的 LiveData。</w:t>
      </w:r>
    </w:p>
    <w:p>
      <w:r>
        <w:t>Expected Behavior: The LiveData returned by TaskDao.getAllTasks should be correctly returned by the getAllTasks method.</w:t>
      </w:r>
    </w:p>
    <w:p>
      <w:r>
        <w:t>预期行为: TaskDao.getAllTasks 返回的 LiveData 应由 getAllTasks 方法正确返回。</w:t>
      </w:r>
    </w:p>
    <w:p>
      <w:r>
        <w:t>Verification Method: Use Mockito to mock the LiveData returned by TaskDao.getAllTasks and verify that it is correctly returned by the getAllTasks method.</w:t>
      </w:r>
    </w:p>
    <w:p>
      <w:r>
        <w:t>验证方法: 使用 Mockito 模拟 TaskDao.getAllTasks 返回的 LiveData，并验证它是否由 getAllTasks 方法正确返回。</w:t>
      </w:r>
    </w:p>
    <w:p>
      <w:pPr>
        <w:pStyle w:val="Heading2"/>
      </w:pPr>
      <w:r>
        <w:t>Test Case: getTasksByStatus</w:t>
      </w:r>
    </w:p>
    <w:p>
      <w:r>
        <w:t>Description: Verify that the getTasksByStatus method correctly returns the LiveData from TaskDao.getTasksByStatus.</w:t>
      </w:r>
    </w:p>
    <w:p>
      <w:r>
        <w:t>描述: 验证 getTasksByStatus 方法是否正确返回来自 TaskDao.getTasksByStatus 的 LiveData。</w:t>
      </w:r>
    </w:p>
    <w:p>
      <w:r>
        <w:t>Expected Behavior: The LiveData returned by TaskDao.getTasksByStatus should be correctly returned by the getTasksByStatus method.</w:t>
      </w:r>
    </w:p>
    <w:p>
      <w:r>
        <w:t>预期行为: TaskDao.getTasksByStatus 返回的 LiveData 应由 getTasksByStatus 方法正确返回。</w:t>
      </w:r>
    </w:p>
    <w:p>
      <w:r>
        <w:t>Verification Method: Use Mockito to mock the LiveData returned by TaskDao.getTasksByStatus and verify that it is correctly returned by the getTasksByStatus method.</w:t>
      </w:r>
    </w:p>
    <w:p>
      <w:r>
        <w:t>验证方法: 使用 Mockito 模拟 TaskDao.getTasksByStatus 返回的 LiveData，并验证它是否由 getTasksByStatus 方法正确返回。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