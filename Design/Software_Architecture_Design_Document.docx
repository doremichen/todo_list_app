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0B4" w:rsidRDefault="003562BC">
      <w:pPr>
        <w:pStyle w:val="1"/>
      </w:pPr>
      <w:r>
        <w:t>Software Architecture Design Document</w:t>
      </w:r>
      <w:r>
        <w:br/>
      </w:r>
      <w:r>
        <w:t>軟體架構設計文件</w:t>
      </w:r>
    </w:p>
    <w:p w:rsidR="007250B4" w:rsidRDefault="003562BC">
      <w:pPr>
        <w:pStyle w:val="21"/>
      </w:pPr>
      <w:r>
        <w:t xml:space="preserve">1. Introduction / </w:t>
      </w:r>
      <w:r>
        <w:t>簡介</w:t>
      </w:r>
    </w:p>
    <w:p w:rsidR="007250B4" w:rsidRDefault="003562BC">
      <w:pPr>
        <w:rPr>
          <w:lang w:eastAsia="zh-TW"/>
        </w:rPr>
      </w:pPr>
      <w:r>
        <w:t xml:space="preserve">This document describes the software architecture of the Java MVVM Todo List App. It is based on the concept architecture and defines the major components, their responsibilities, and </w:t>
      </w:r>
      <w:r>
        <w:t>interactions.</w:t>
      </w:r>
      <w:r>
        <w:br/>
      </w:r>
      <w:r>
        <w:br/>
      </w:r>
      <w:r>
        <w:rPr>
          <w:lang w:eastAsia="zh-TW"/>
        </w:rPr>
        <w:t>本文件說明</w:t>
      </w:r>
      <w:r>
        <w:rPr>
          <w:lang w:eastAsia="zh-TW"/>
        </w:rPr>
        <w:t xml:space="preserve"> Java MVVM </w:t>
      </w:r>
      <w:r>
        <w:rPr>
          <w:lang w:eastAsia="zh-TW"/>
        </w:rPr>
        <w:t>待辦清單應用程式的軟體架構。根據概念架構，定義了主要元件、其職責以及它們之間的互動。</w:t>
      </w:r>
    </w:p>
    <w:p w:rsidR="007250B4" w:rsidRDefault="003562BC">
      <w:pPr>
        <w:pStyle w:val="21"/>
      </w:pPr>
      <w:r>
        <w:t xml:space="preserve">2. Architecture Overview / </w:t>
      </w:r>
      <w:r>
        <w:t>架構總覽</w:t>
      </w:r>
    </w:p>
    <w:p w:rsidR="007250B4" w:rsidRDefault="003562BC">
      <w:pPr>
        <w:rPr>
          <w:lang w:eastAsia="zh-TW"/>
        </w:rPr>
      </w:pPr>
      <w:r>
        <w:t>The application adopts the Model-View-ViewModel (MVVM) pattern to achieve a clean separation of concerns. It uses Android Architecture Components incl</w:t>
      </w:r>
      <w:r>
        <w:t>uding ViewModel and LiveData, and Room for local data storage.</w:t>
      </w:r>
      <w:r>
        <w:br/>
      </w:r>
      <w:r>
        <w:br/>
      </w:r>
      <w:r>
        <w:rPr>
          <w:lang w:eastAsia="zh-TW"/>
        </w:rPr>
        <w:t>本應用程式採用</w:t>
      </w:r>
      <w:r>
        <w:rPr>
          <w:lang w:eastAsia="zh-TW"/>
        </w:rPr>
        <w:t xml:space="preserve"> MVVM </w:t>
      </w:r>
      <w:r>
        <w:rPr>
          <w:lang w:eastAsia="zh-TW"/>
        </w:rPr>
        <w:t>架構模式，以達到清晰的職責分離。架構中使用</w:t>
      </w:r>
      <w:r>
        <w:rPr>
          <w:lang w:eastAsia="zh-TW"/>
        </w:rPr>
        <w:t xml:space="preserve"> Android </w:t>
      </w:r>
      <w:r>
        <w:rPr>
          <w:lang w:eastAsia="zh-TW"/>
        </w:rPr>
        <w:t>的架構元件（如</w:t>
      </w:r>
      <w:r>
        <w:rPr>
          <w:lang w:eastAsia="zh-TW"/>
        </w:rPr>
        <w:t xml:space="preserve"> </w:t>
      </w:r>
      <w:proofErr w:type="spellStart"/>
      <w:r>
        <w:rPr>
          <w:lang w:eastAsia="zh-TW"/>
        </w:rPr>
        <w:t>ViewModel</w:t>
      </w:r>
      <w:proofErr w:type="spellEnd"/>
      <w:r>
        <w:rPr>
          <w:lang w:eastAsia="zh-TW"/>
        </w:rPr>
        <w:t xml:space="preserve"> </w:t>
      </w:r>
      <w:r>
        <w:rPr>
          <w:lang w:eastAsia="zh-TW"/>
        </w:rPr>
        <w:t>與</w:t>
      </w:r>
      <w:r>
        <w:rPr>
          <w:lang w:eastAsia="zh-TW"/>
        </w:rPr>
        <w:t xml:space="preserve"> </w:t>
      </w:r>
      <w:proofErr w:type="spellStart"/>
      <w:r>
        <w:rPr>
          <w:lang w:eastAsia="zh-TW"/>
        </w:rPr>
        <w:t>LiveData</w:t>
      </w:r>
      <w:proofErr w:type="spellEnd"/>
      <w:r>
        <w:rPr>
          <w:lang w:eastAsia="zh-TW"/>
        </w:rPr>
        <w:t>），並以</w:t>
      </w:r>
      <w:r>
        <w:rPr>
          <w:lang w:eastAsia="zh-TW"/>
        </w:rPr>
        <w:t xml:space="preserve"> Room </w:t>
      </w:r>
      <w:r>
        <w:rPr>
          <w:lang w:eastAsia="zh-TW"/>
        </w:rPr>
        <w:t>作為本地資料儲存方案。</w:t>
      </w:r>
    </w:p>
    <w:p w:rsidR="007250B4" w:rsidRDefault="003562BC">
      <w:pPr>
        <w:pStyle w:val="21"/>
        <w:rPr>
          <w:lang w:eastAsia="zh-TW"/>
        </w:rPr>
      </w:pPr>
      <w:r>
        <w:rPr>
          <w:lang w:eastAsia="zh-TW"/>
        </w:rPr>
        <w:t xml:space="preserve">3. UML Architecture Diagram / UML </w:t>
      </w:r>
      <w:r>
        <w:rPr>
          <w:lang w:eastAsia="zh-TW"/>
        </w:rPr>
        <w:t>架構圖</w:t>
      </w:r>
    </w:p>
    <w:p w:rsidR="007250B4" w:rsidRDefault="003562BC">
      <w:pPr>
        <w:rPr>
          <w:rFonts w:eastAsia="新細明體"/>
          <w:lang w:eastAsia="zh-TW"/>
        </w:rPr>
      </w:pPr>
      <w:r>
        <w:rPr>
          <w:lang w:eastAsia="zh-TW"/>
        </w:rPr>
        <w:t xml:space="preserve">The following </w:t>
      </w:r>
      <w:proofErr w:type="spellStart"/>
      <w:r>
        <w:rPr>
          <w:lang w:eastAsia="zh-TW"/>
        </w:rPr>
        <w:t>PlantUML</w:t>
      </w:r>
      <w:proofErr w:type="spellEnd"/>
      <w:r>
        <w:rPr>
          <w:lang w:eastAsia="zh-TW"/>
        </w:rPr>
        <w:t xml:space="preserve"> diagram illustrates the architectural </w:t>
      </w:r>
      <w:r>
        <w:rPr>
          <w:lang w:eastAsia="zh-TW"/>
        </w:rPr>
        <w:t>components and their relations.</w:t>
      </w:r>
      <w:r>
        <w:rPr>
          <w:lang w:eastAsia="zh-TW"/>
        </w:rPr>
        <w:br/>
      </w:r>
      <w:r>
        <w:rPr>
          <w:lang w:eastAsia="zh-TW"/>
        </w:rPr>
        <w:t>以下為架構元件關係的</w:t>
      </w:r>
      <w:r>
        <w:rPr>
          <w:lang w:eastAsia="zh-TW"/>
        </w:rPr>
        <w:t xml:space="preserve"> </w:t>
      </w:r>
      <w:proofErr w:type="spellStart"/>
      <w:r>
        <w:rPr>
          <w:lang w:eastAsia="zh-TW"/>
        </w:rPr>
        <w:t>PlantUML</w:t>
      </w:r>
      <w:proofErr w:type="spellEnd"/>
      <w:r>
        <w:rPr>
          <w:lang w:eastAsia="zh-TW"/>
        </w:rPr>
        <w:t xml:space="preserve"> </w:t>
      </w:r>
      <w:r>
        <w:rPr>
          <w:lang w:eastAsia="zh-TW"/>
        </w:rPr>
        <w:t>圖：</w:t>
      </w:r>
    </w:p>
    <w:p w:rsidR="003562BC" w:rsidRPr="003562BC" w:rsidRDefault="003562BC" w:rsidP="003562BC">
      <w:pPr>
        <w:rPr>
          <w:rFonts w:eastAsia="新細明體"/>
          <w:lang w:eastAsia="zh-TW"/>
        </w:rPr>
      </w:pPr>
      <w:r w:rsidRPr="003562BC">
        <w:rPr>
          <w:rFonts w:eastAsia="新細明體"/>
          <w:lang w:eastAsia="zh-TW"/>
        </w:rPr>
        <w:t>@</w:t>
      </w:r>
      <w:proofErr w:type="spellStart"/>
      <w:r w:rsidRPr="003562BC">
        <w:rPr>
          <w:rFonts w:eastAsia="新細明體"/>
          <w:lang w:eastAsia="zh-TW"/>
        </w:rPr>
        <w:t>startuml</w:t>
      </w:r>
      <w:proofErr w:type="spellEnd"/>
    </w:p>
    <w:p w:rsidR="003562BC" w:rsidRPr="003562BC" w:rsidRDefault="003562BC" w:rsidP="003562BC">
      <w:pPr>
        <w:rPr>
          <w:rFonts w:eastAsia="新細明體"/>
          <w:lang w:eastAsia="zh-TW"/>
        </w:rPr>
      </w:pPr>
      <w:proofErr w:type="gramStart"/>
      <w:r w:rsidRPr="003562BC">
        <w:rPr>
          <w:rFonts w:eastAsia="新細明體"/>
          <w:lang w:eastAsia="zh-TW"/>
        </w:rPr>
        <w:t>left</w:t>
      </w:r>
      <w:proofErr w:type="gramEnd"/>
      <w:r w:rsidRPr="003562BC">
        <w:rPr>
          <w:rFonts w:eastAsia="新細明體"/>
          <w:lang w:eastAsia="zh-TW"/>
        </w:rPr>
        <w:t xml:space="preserve"> to right direction</w:t>
      </w:r>
    </w:p>
    <w:p w:rsidR="003562BC" w:rsidRPr="003562BC" w:rsidRDefault="003562BC" w:rsidP="003562BC">
      <w:pPr>
        <w:rPr>
          <w:rFonts w:eastAsia="新細明體"/>
          <w:lang w:eastAsia="zh-TW"/>
        </w:rPr>
      </w:pPr>
      <w:proofErr w:type="gramStart"/>
      <w:r w:rsidRPr="003562BC">
        <w:rPr>
          <w:rFonts w:eastAsia="新細明體"/>
          <w:lang w:eastAsia="zh-TW"/>
        </w:rPr>
        <w:t>package</w:t>
      </w:r>
      <w:proofErr w:type="gramEnd"/>
      <w:r w:rsidRPr="003562BC">
        <w:rPr>
          <w:rFonts w:eastAsia="新細明體"/>
          <w:lang w:eastAsia="zh-TW"/>
        </w:rPr>
        <w:t xml:space="preserve"> "View Layer" {</w:t>
      </w:r>
    </w:p>
    <w:p w:rsidR="003562BC" w:rsidRPr="003562BC" w:rsidRDefault="003562BC" w:rsidP="003562BC">
      <w:pPr>
        <w:rPr>
          <w:rFonts w:eastAsia="新細明體"/>
          <w:lang w:eastAsia="zh-TW"/>
        </w:rPr>
      </w:pPr>
      <w:r w:rsidRPr="003562BC">
        <w:rPr>
          <w:rFonts w:eastAsia="新細明體"/>
          <w:lang w:eastAsia="zh-TW"/>
        </w:rPr>
        <w:t xml:space="preserve">  </w:t>
      </w:r>
      <w:proofErr w:type="gramStart"/>
      <w:r w:rsidRPr="003562BC">
        <w:rPr>
          <w:rFonts w:eastAsia="新細明體"/>
          <w:lang w:eastAsia="zh-TW"/>
        </w:rPr>
        <w:t>class</w:t>
      </w:r>
      <w:proofErr w:type="gramEnd"/>
      <w:r w:rsidRPr="003562BC">
        <w:rPr>
          <w:rFonts w:eastAsia="新細明體"/>
          <w:lang w:eastAsia="zh-TW"/>
        </w:rPr>
        <w:t xml:space="preserve"> </w:t>
      </w:r>
      <w:proofErr w:type="spellStart"/>
      <w:r w:rsidRPr="003562BC">
        <w:rPr>
          <w:rFonts w:eastAsia="新細明體"/>
          <w:lang w:eastAsia="zh-TW"/>
        </w:rPr>
        <w:t>MainActivity</w:t>
      </w:r>
      <w:proofErr w:type="spellEnd"/>
    </w:p>
    <w:p w:rsidR="003562BC" w:rsidRPr="003562BC" w:rsidRDefault="003562BC" w:rsidP="003562BC">
      <w:pPr>
        <w:rPr>
          <w:rFonts w:eastAsia="新細明體"/>
          <w:lang w:eastAsia="zh-TW"/>
        </w:rPr>
      </w:pPr>
      <w:r w:rsidRPr="003562BC">
        <w:rPr>
          <w:rFonts w:eastAsia="新細明體"/>
          <w:lang w:eastAsia="zh-TW"/>
        </w:rPr>
        <w:t xml:space="preserve">  </w:t>
      </w:r>
      <w:proofErr w:type="gramStart"/>
      <w:r w:rsidRPr="003562BC">
        <w:rPr>
          <w:rFonts w:eastAsia="新細明體"/>
          <w:lang w:eastAsia="zh-TW"/>
        </w:rPr>
        <w:t>class</w:t>
      </w:r>
      <w:proofErr w:type="gramEnd"/>
      <w:r w:rsidRPr="003562BC">
        <w:rPr>
          <w:rFonts w:eastAsia="新細明體"/>
          <w:lang w:eastAsia="zh-TW"/>
        </w:rPr>
        <w:t xml:space="preserve"> </w:t>
      </w:r>
      <w:proofErr w:type="spellStart"/>
      <w:r w:rsidRPr="003562BC">
        <w:rPr>
          <w:rFonts w:eastAsia="新細明體"/>
          <w:lang w:eastAsia="zh-TW"/>
        </w:rPr>
        <w:t>TaskListFragment</w:t>
      </w:r>
      <w:proofErr w:type="spellEnd"/>
    </w:p>
    <w:p w:rsidR="003562BC" w:rsidRPr="003562BC" w:rsidRDefault="003562BC" w:rsidP="003562BC">
      <w:pPr>
        <w:rPr>
          <w:rFonts w:eastAsia="新細明體"/>
          <w:lang w:eastAsia="zh-TW"/>
        </w:rPr>
      </w:pPr>
      <w:r w:rsidRPr="003562BC">
        <w:rPr>
          <w:rFonts w:eastAsia="新細明體"/>
          <w:lang w:eastAsia="zh-TW"/>
        </w:rPr>
        <w:t xml:space="preserve">  </w:t>
      </w:r>
      <w:proofErr w:type="gramStart"/>
      <w:r w:rsidRPr="003562BC">
        <w:rPr>
          <w:rFonts w:eastAsia="新細明體"/>
          <w:lang w:eastAsia="zh-TW"/>
        </w:rPr>
        <w:t>class</w:t>
      </w:r>
      <w:proofErr w:type="gramEnd"/>
      <w:r w:rsidRPr="003562BC">
        <w:rPr>
          <w:rFonts w:eastAsia="新細明體"/>
          <w:lang w:eastAsia="zh-TW"/>
        </w:rPr>
        <w:t xml:space="preserve"> </w:t>
      </w:r>
      <w:proofErr w:type="spellStart"/>
      <w:r w:rsidRPr="003562BC">
        <w:rPr>
          <w:rFonts w:eastAsia="新細明體"/>
          <w:lang w:eastAsia="zh-TW"/>
        </w:rPr>
        <w:t>AddTaskFragment</w:t>
      </w:r>
      <w:proofErr w:type="spellEnd"/>
    </w:p>
    <w:p w:rsidR="003562BC" w:rsidRPr="003562BC" w:rsidRDefault="003562BC" w:rsidP="003562BC">
      <w:pPr>
        <w:rPr>
          <w:rFonts w:eastAsia="新細明體"/>
          <w:lang w:eastAsia="zh-TW"/>
        </w:rPr>
      </w:pPr>
      <w:r w:rsidRPr="003562BC">
        <w:rPr>
          <w:rFonts w:eastAsia="新細明體"/>
          <w:lang w:eastAsia="zh-TW"/>
        </w:rPr>
        <w:t>}</w:t>
      </w:r>
    </w:p>
    <w:p w:rsidR="003562BC" w:rsidRPr="003562BC" w:rsidRDefault="003562BC" w:rsidP="003562BC">
      <w:pPr>
        <w:rPr>
          <w:rFonts w:eastAsia="新細明體"/>
          <w:lang w:eastAsia="zh-TW"/>
        </w:rPr>
      </w:pPr>
    </w:p>
    <w:p w:rsidR="003562BC" w:rsidRPr="003562BC" w:rsidRDefault="003562BC" w:rsidP="003562BC">
      <w:pPr>
        <w:rPr>
          <w:rFonts w:eastAsia="新細明體"/>
          <w:lang w:eastAsia="zh-TW"/>
        </w:rPr>
      </w:pPr>
      <w:proofErr w:type="gramStart"/>
      <w:r w:rsidRPr="003562BC">
        <w:rPr>
          <w:rFonts w:eastAsia="新細明體"/>
          <w:lang w:eastAsia="zh-TW"/>
        </w:rPr>
        <w:t>package</w:t>
      </w:r>
      <w:proofErr w:type="gramEnd"/>
      <w:r w:rsidRPr="003562BC">
        <w:rPr>
          <w:rFonts w:eastAsia="新細明體"/>
          <w:lang w:eastAsia="zh-TW"/>
        </w:rPr>
        <w:t xml:space="preserve"> "</w:t>
      </w:r>
      <w:proofErr w:type="spellStart"/>
      <w:r w:rsidRPr="003562BC">
        <w:rPr>
          <w:rFonts w:eastAsia="新細明體"/>
          <w:lang w:eastAsia="zh-TW"/>
        </w:rPr>
        <w:t>ViewModel</w:t>
      </w:r>
      <w:proofErr w:type="spellEnd"/>
      <w:r w:rsidRPr="003562BC">
        <w:rPr>
          <w:rFonts w:eastAsia="新細明體"/>
          <w:lang w:eastAsia="zh-TW"/>
        </w:rPr>
        <w:t xml:space="preserve"> Layer" {</w:t>
      </w:r>
    </w:p>
    <w:p w:rsidR="003562BC" w:rsidRPr="003562BC" w:rsidRDefault="003562BC" w:rsidP="003562BC">
      <w:pPr>
        <w:rPr>
          <w:rFonts w:eastAsia="新細明體"/>
          <w:lang w:eastAsia="zh-TW"/>
        </w:rPr>
      </w:pPr>
      <w:r w:rsidRPr="003562BC">
        <w:rPr>
          <w:rFonts w:eastAsia="新細明體"/>
          <w:lang w:eastAsia="zh-TW"/>
        </w:rPr>
        <w:lastRenderedPageBreak/>
        <w:t xml:space="preserve">  </w:t>
      </w:r>
      <w:proofErr w:type="gramStart"/>
      <w:r w:rsidRPr="003562BC">
        <w:rPr>
          <w:rFonts w:eastAsia="新細明體"/>
          <w:lang w:eastAsia="zh-TW"/>
        </w:rPr>
        <w:t>class</w:t>
      </w:r>
      <w:proofErr w:type="gramEnd"/>
      <w:r w:rsidRPr="003562BC">
        <w:rPr>
          <w:rFonts w:eastAsia="新細明體"/>
          <w:lang w:eastAsia="zh-TW"/>
        </w:rPr>
        <w:t xml:space="preserve"> </w:t>
      </w:r>
      <w:proofErr w:type="spellStart"/>
      <w:r w:rsidRPr="003562BC">
        <w:rPr>
          <w:rFonts w:eastAsia="新細明體"/>
          <w:lang w:eastAsia="zh-TW"/>
        </w:rPr>
        <w:t>TaskViewModel</w:t>
      </w:r>
      <w:proofErr w:type="spellEnd"/>
    </w:p>
    <w:p w:rsidR="003562BC" w:rsidRPr="003562BC" w:rsidRDefault="003562BC" w:rsidP="003562BC">
      <w:pPr>
        <w:rPr>
          <w:rFonts w:eastAsia="新細明體"/>
          <w:lang w:eastAsia="zh-TW"/>
        </w:rPr>
      </w:pPr>
      <w:r w:rsidRPr="003562BC">
        <w:rPr>
          <w:rFonts w:eastAsia="新細明體"/>
          <w:lang w:eastAsia="zh-TW"/>
        </w:rPr>
        <w:t>}</w:t>
      </w:r>
    </w:p>
    <w:p w:rsidR="003562BC" w:rsidRPr="003562BC" w:rsidRDefault="003562BC" w:rsidP="003562BC">
      <w:pPr>
        <w:rPr>
          <w:rFonts w:eastAsia="新細明體"/>
          <w:lang w:eastAsia="zh-TW"/>
        </w:rPr>
      </w:pPr>
    </w:p>
    <w:p w:rsidR="003562BC" w:rsidRPr="003562BC" w:rsidRDefault="003562BC" w:rsidP="003562BC">
      <w:pPr>
        <w:rPr>
          <w:rFonts w:eastAsia="新細明體"/>
          <w:lang w:eastAsia="zh-TW"/>
        </w:rPr>
      </w:pPr>
      <w:proofErr w:type="gramStart"/>
      <w:r w:rsidRPr="003562BC">
        <w:rPr>
          <w:rFonts w:eastAsia="新細明體"/>
          <w:lang w:eastAsia="zh-TW"/>
        </w:rPr>
        <w:t>package</w:t>
      </w:r>
      <w:proofErr w:type="gramEnd"/>
      <w:r w:rsidRPr="003562BC">
        <w:rPr>
          <w:rFonts w:eastAsia="新細明體"/>
          <w:lang w:eastAsia="zh-TW"/>
        </w:rPr>
        <w:t xml:space="preserve"> "Model Layer" {</w:t>
      </w:r>
    </w:p>
    <w:p w:rsidR="003562BC" w:rsidRPr="003562BC" w:rsidRDefault="003562BC" w:rsidP="003562BC">
      <w:pPr>
        <w:rPr>
          <w:rFonts w:eastAsia="新細明體"/>
          <w:lang w:eastAsia="zh-TW"/>
        </w:rPr>
      </w:pPr>
      <w:r w:rsidRPr="003562BC">
        <w:rPr>
          <w:rFonts w:eastAsia="新細明體"/>
          <w:lang w:eastAsia="zh-TW"/>
        </w:rPr>
        <w:t xml:space="preserve">  </w:t>
      </w:r>
      <w:proofErr w:type="gramStart"/>
      <w:r w:rsidRPr="003562BC">
        <w:rPr>
          <w:rFonts w:eastAsia="新細明體"/>
          <w:lang w:eastAsia="zh-TW"/>
        </w:rPr>
        <w:t>class</w:t>
      </w:r>
      <w:proofErr w:type="gramEnd"/>
      <w:r w:rsidRPr="003562BC">
        <w:rPr>
          <w:rFonts w:eastAsia="新細明體"/>
          <w:lang w:eastAsia="zh-TW"/>
        </w:rPr>
        <w:t xml:space="preserve"> Task</w:t>
      </w:r>
    </w:p>
    <w:p w:rsidR="003562BC" w:rsidRPr="003562BC" w:rsidRDefault="003562BC" w:rsidP="003562BC">
      <w:pPr>
        <w:rPr>
          <w:rFonts w:eastAsia="新細明體"/>
          <w:lang w:eastAsia="zh-TW"/>
        </w:rPr>
      </w:pPr>
      <w:r w:rsidRPr="003562BC">
        <w:rPr>
          <w:rFonts w:eastAsia="新細明體"/>
          <w:lang w:eastAsia="zh-TW"/>
        </w:rPr>
        <w:t xml:space="preserve">  </w:t>
      </w:r>
      <w:proofErr w:type="gramStart"/>
      <w:r w:rsidRPr="003562BC">
        <w:rPr>
          <w:rFonts w:eastAsia="新細明體"/>
          <w:lang w:eastAsia="zh-TW"/>
        </w:rPr>
        <w:t>class</w:t>
      </w:r>
      <w:proofErr w:type="gramEnd"/>
      <w:r w:rsidRPr="003562BC">
        <w:rPr>
          <w:rFonts w:eastAsia="新細明體"/>
          <w:lang w:eastAsia="zh-TW"/>
        </w:rPr>
        <w:t xml:space="preserve"> </w:t>
      </w:r>
      <w:proofErr w:type="spellStart"/>
      <w:r w:rsidRPr="003562BC">
        <w:rPr>
          <w:rFonts w:eastAsia="新細明體"/>
          <w:lang w:eastAsia="zh-TW"/>
        </w:rPr>
        <w:t>TaskFilter</w:t>
      </w:r>
      <w:proofErr w:type="spellEnd"/>
    </w:p>
    <w:p w:rsidR="003562BC" w:rsidRPr="003562BC" w:rsidRDefault="003562BC" w:rsidP="003562BC">
      <w:pPr>
        <w:rPr>
          <w:rFonts w:eastAsia="新細明體"/>
          <w:lang w:eastAsia="zh-TW"/>
        </w:rPr>
      </w:pPr>
      <w:r w:rsidRPr="003562BC">
        <w:rPr>
          <w:rFonts w:eastAsia="新細明體"/>
          <w:lang w:eastAsia="zh-TW"/>
        </w:rPr>
        <w:t>}</w:t>
      </w:r>
    </w:p>
    <w:p w:rsidR="003562BC" w:rsidRPr="003562BC" w:rsidRDefault="003562BC" w:rsidP="003562BC">
      <w:pPr>
        <w:rPr>
          <w:rFonts w:eastAsia="新細明體"/>
          <w:lang w:eastAsia="zh-TW"/>
        </w:rPr>
      </w:pPr>
    </w:p>
    <w:p w:rsidR="003562BC" w:rsidRPr="003562BC" w:rsidRDefault="003562BC" w:rsidP="003562BC">
      <w:pPr>
        <w:rPr>
          <w:rFonts w:eastAsia="新細明體"/>
          <w:lang w:eastAsia="zh-TW"/>
        </w:rPr>
      </w:pPr>
      <w:proofErr w:type="gramStart"/>
      <w:r w:rsidRPr="003562BC">
        <w:rPr>
          <w:rFonts w:eastAsia="新細明體"/>
          <w:lang w:eastAsia="zh-TW"/>
        </w:rPr>
        <w:t>package</w:t>
      </w:r>
      <w:proofErr w:type="gramEnd"/>
      <w:r w:rsidRPr="003562BC">
        <w:rPr>
          <w:rFonts w:eastAsia="新細明體"/>
          <w:lang w:eastAsia="zh-TW"/>
        </w:rPr>
        <w:t xml:space="preserve"> "Data Layer" {</w:t>
      </w:r>
    </w:p>
    <w:p w:rsidR="003562BC" w:rsidRPr="003562BC" w:rsidRDefault="003562BC" w:rsidP="003562BC">
      <w:pPr>
        <w:rPr>
          <w:rFonts w:eastAsia="新細明體"/>
          <w:lang w:eastAsia="zh-TW"/>
        </w:rPr>
      </w:pPr>
      <w:r w:rsidRPr="003562BC">
        <w:rPr>
          <w:rFonts w:eastAsia="新細明體"/>
          <w:lang w:eastAsia="zh-TW"/>
        </w:rPr>
        <w:t xml:space="preserve">  </w:t>
      </w:r>
      <w:proofErr w:type="gramStart"/>
      <w:r w:rsidRPr="003562BC">
        <w:rPr>
          <w:rFonts w:eastAsia="新細明體"/>
          <w:lang w:eastAsia="zh-TW"/>
        </w:rPr>
        <w:t>class</w:t>
      </w:r>
      <w:proofErr w:type="gramEnd"/>
      <w:r w:rsidRPr="003562BC">
        <w:rPr>
          <w:rFonts w:eastAsia="新細明體"/>
          <w:lang w:eastAsia="zh-TW"/>
        </w:rPr>
        <w:t xml:space="preserve"> </w:t>
      </w:r>
      <w:proofErr w:type="spellStart"/>
      <w:r w:rsidRPr="003562BC">
        <w:rPr>
          <w:rFonts w:eastAsia="新細明體"/>
          <w:lang w:eastAsia="zh-TW"/>
        </w:rPr>
        <w:t>TaskRepository</w:t>
      </w:r>
      <w:proofErr w:type="spellEnd"/>
      <w:r w:rsidRPr="003562BC">
        <w:rPr>
          <w:rFonts w:eastAsia="新細明體"/>
          <w:lang w:eastAsia="zh-TW"/>
        </w:rPr>
        <w:t xml:space="preserve"> &lt;&lt;interface&gt;&gt;</w:t>
      </w:r>
    </w:p>
    <w:p w:rsidR="003562BC" w:rsidRPr="003562BC" w:rsidRDefault="003562BC" w:rsidP="003562BC">
      <w:pPr>
        <w:rPr>
          <w:rFonts w:eastAsia="新細明體"/>
          <w:lang w:eastAsia="zh-TW"/>
        </w:rPr>
      </w:pPr>
      <w:r w:rsidRPr="003562BC">
        <w:rPr>
          <w:rFonts w:eastAsia="新細明體"/>
          <w:lang w:eastAsia="zh-TW"/>
        </w:rPr>
        <w:t xml:space="preserve">  </w:t>
      </w:r>
      <w:proofErr w:type="gramStart"/>
      <w:r w:rsidRPr="003562BC">
        <w:rPr>
          <w:rFonts w:eastAsia="新細明體"/>
          <w:lang w:eastAsia="zh-TW"/>
        </w:rPr>
        <w:t>class</w:t>
      </w:r>
      <w:proofErr w:type="gramEnd"/>
      <w:r w:rsidRPr="003562BC">
        <w:rPr>
          <w:rFonts w:eastAsia="新細明體"/>
          <w:lang w:eastAsia="zh-TW"/>
        </w:rPr>
        <w:t xml:space="preserve"> </w:t>
      </w:r>
      <w:proofErr w:type="spellStart"/>
      <w:r w:rsidRPr="003562BC">
        <w:rPr>
          <w:rFonts w:eastAsia="新細明體"/>
          <w:lang w:eastAsia="zh-TW"/>
        </w:rPr>
        <w:t>TaskRepositoryImpl</w:t>
      </w:r>
      <w:proofErr w:type="spellEnd"/>
    </w:p>
    <w:p w:rsidR="003562BC" w:rsidRPr="003562BC" w:rsidRDefault="003562BC" w:rsidP="003562BC">
      <w:pPr>
        <w:rPr>
          <w:rFonts w:eastAsia="新細明體"/>
          <w:lang w:eastAsia="zh-TW"/>
        </w:rPr>
      </w:pPr>
      <w:r w:rsidRPr="003562BC">
        <w:rPr>
          <w:rFonts w:eastAsia="新細明體"/>
          <w:lang w:eastAsia="zh-TW"/>
        </w:rPr>
        <w:t xml:space="preserve">  </w:t>
      </w:r>
      <w:proofErr w:type="gramStart"/>
      <w:r w:rsidRPr="003562BC">
        <w:rPr>
          <w:rFonts w:eastAsia="新細明體"/>
          <w:lang w:eastAsia="zh-TW"/>
        </w:rPr>
        <w:t>class</w:t>
      </w:r>
      <w:proofErr w:type="gramEnd"/>
      <w:r w:rsidRPr="003562BC">
        <w:rPr>
          <w:rFonts w:eastAsia="新細明體"/>
          <w:lang w:eastAsia="zh-TW"/>
        </w:rPr>
        <w:t xml:space="preserve"> </w:t>
      </w:r>
      <w:proofErr w:type="spellStart"/>
      <w:r w:rsidRPr="003562BC">
        <w:rPr>
          <w:rFonts w:eastAsia="新細明體"/>
          <w:lang w:eastAsia="zh-TW"/>
        </w:rPr>
        <w:t>TaskDao</w:t>
      </w:r>
      <w:proofErr w:type="spellEnd"/>
    </w:p>
    <w:p w:rsidR="003562BC" w:rsidRPr="003562BC" w:rsidRDefault="003562BC" w:rsidP="003562BC">
      <w:pPr>
        <w:rPr>
          <w:rFonts w:eastAsia="新細明體"/>
          <w:lang w:eastAsia="zh-TW"/>
        </w:rPr>
      </w:pPr>
      <w:r w:rsidRPr="003562BC">
        <w:rPr>
          <w:rFonts w:eastAsia="新細明體"/>
          <w:lang w:eastAsia="zh-TW"/>
        </w:rPr>
        <w:t xml:space="preserve">  </w:t>
      </w:r>
      <w:proofErr w:type="gramStart"/>
      <w:r w:rsidRPr="003562BC">
        <w:rPr>
          <w:rFonts w:eastAsia="新細明體"/>
          <w:lang w:eastAsia="zh-TW"/>
        </w:rPr>
        <w:t>class</w:t>
      </w:r>
      <w:proofErr w:type="gramEnd"/>
      <w:r w:rsidRPr="003562BC">
        <w:rPr>
          <w:rFonts w:eastAsia="新細明體"/>
          <w:lang w:eastAsia="zh-TW"/>
        </w:rPr>
        <w:t xml:space="preserve"> </w:t>
      </w:r>
      <w:proofErr w:type="spellStart"/>
      <w:r w:rsidRPr="003562BC">
        <w:rPr>
          <w:rFonts w:eastAsia="新細明體"/>
          <w:lang w:eastAsia="zh-TW"/>
        </w:rPr>
        <w:t>AppDatabase</w:t>
      </w:r>
      <w:proofErr w:type="spellEnd"/>
    </w:p>
    <w:p w:rsidR="003562BC" w:rsidRPr="003562BC" w:rsidRDefault="003562BC" w:rsidP="003562BC">
      <w:pPr>
        <w:rPr>
          <w:rFonts w:eastAsia="新細明體"/>
          <w:lang w:eastAsia="zh-TW"/>
        </w:rPr>
      </w:pPr>
      <w:r w:rsidRPr="003562BC">
        <w:rPr>
          <w:rFonts w:eastAsia="新細明體"/>
          <w:lang w:eastAsia="zh-TW"/>
        </w:rPr>
        <w:t>}</w:t>
      </w:r>
    </w:p>
    <w:p w:rsidR="003562BC" w:rsidRPr="003562BC" w:rsidRDefault="003562BC" w:rsidP="003562BC">
      <w:pPr>
        <w:rPr>
          <w:rFonts w:eastAsia="新細明體"/>
          <w:lang w:eastAsia="zh-TW"/>
        </w:rPr>
      </w:pPr>
    </w:p>
    <w:p w:rsidR="003562BC" w:rsidRPr="003562BC" w:rsidRDefault="003562BC" w:rsidP="003562BC">
      <w:pPr>
        <w:rPr>
          <w:rFonts w:eastAsia="新細明體"/>
          <w:lang w:eastAsia="zh-TW"/>
        </w:rPr>
      </w:pPr>
      <w:proofErr w:type="spellStart"/>
      <w:r w:rsidRPr="003562BC">
        <w:rPr>
          <w:rFonts w:eastAsia="新細明體"/>
          <w:lang w:eastAsia="zh-TW"/>
        </w:rPr>
        <w:t>MainActivity</w:t>
      </w:r>
      <w:proofErr w:type="spellEnd"/>
      <w:r w:rsidRPr="003562BC">
        <w:rPr>
          <w:rFonts w:eastAsia="新細明體"/>
          <w:lang w:eastAsia="zh-TW"/>
        </w:rPr>
        <w:t xml:space="preserve"> --&gt; </w:t>
      </w:r>
      <w:proofErr w:type="spellStart"/>
      <w:r w:rsidRPr="003562BC">
        <w:rPr>
          <w:rFonts w:eastAsia="新細明體"/>
          <w:lang w:eastAsia="zh-TW"/>
        </w:rPr>
        <w:t>TaskViewModel</w:t>
      </w:r>
      <w:proofErr w:type="spellEnd"/>
    </w:p>
    <w:p w:rsidR="003562BC" w:rsidRPr="003562BC" w:rsidRDefault="003562BC" w:rsidP="003562BC">
      <w:pPr>
        <w:rPr>
          <w:rFonts w:eastAsia="新細明體"/>
          <w:lang w:eastAsia="zh-TW"/>
        </w:rPr>
      </w:pPr>
      <w:proofErr w:type="spellStart"/>
      <w:r w:rsidRPr="003562BC">
        <w:rPr>
          <w:rFonts w:eastAsia="新細明體"/>
          <w:lang w:eastAsia="zh-TW"/>
        </w:rPr>
        <w:t>TaskListFragment</w:t>
      </w:r>
      <w:proofErr w:type="spellEnd"/>
      <w:r w:rsidRPr="003562BC">
        <w:rPr>
          <w:rFonts w:eastAsia="新細明體"/>
          <w:lang w:eastAsia="zh-TW"/>
        </w:rPr>
        <w:t xml:space="preserve"> --&gt; </w:t>
      </w:r>
      <w:proofErr w:type="spellStart"/>
      <w:r w:rsidRPr="003562BC">
        <w:rPr>
          <w:rFonts w:eastAsia="新細明體"/>
          <w:lang w:eastAsia="zh-TW"/>
        </w:rPr>
        <w:t>TaskViewModel</w:t>
      </w:r>
      <w:proofErr w:type="spellEnd"/>
    </w:p>
    <w:p w:rsidR="003562BC" w:rsidRPr="003562BC" w:rsidRDefault="003562BC" w:rsidP="003562BC">
      <w:pPr>
        <w:rPr>
          <w:rFonts w:eastAsia="新細明體"/>
          <w:lang w:eastAsia="zh-TW"/>
        </w:rPr>
      </w:pPr>
      <w:proofErr w:type="spellStart"/>
      <w:r w:rsidRPr="003562BC">
        <w:rPr>
          <w:rFonts w:eastAsia="新細明體"/>
          <w:lang w:eastAsia="zh-TW"/>
        </w:rPr>
        <w:t>AddTaskFragment</w:t>
      </w:r>
      <w:proofErr w:type="spellEnd"/>
      <w:r w:rsidRPr="003562BC">
        <w:rPr>
          <w:rFonts w:eastAsia="新細明體"/>
          <w:lang w:eastAsia="zh-TW"/>
        </w:rPr>
        <w:t xml:space="preserve"> --&gt; </w:t>
      </w:r>
      <w:proofErr w:type="spellStart"/>
      <w:r w:rsidRPr="003562BC">
        <w:rPr>
          <w:rFonts w:eastAsia="新細明體"/>
          <w:lang w:eastAsia="zh-TW"/>
        </w:rPr>
        <w:t>TaskViewModel</w:t>
      </w:r>
      <w:proofErr w:type="spellEnd"/>
    </w:p>
    <w:p w:rsidR="003562BC" w:rsidRPr="003562BC" w:rsidRDefault="003562BC" w:rsidP="003562BC">
      <w:pPr>
        <w:rPr>
          <w:rFonts w:eastAsia="新細明體"/>
          <w:lang w:eastAsia="zh-TW"/>
        </w:rPr>
      </w:pPr>
      <w:proofErr w:type="spellStart"/>
      <w:r w:rsidRPr="003562BC">
        <w:rPr>
          <w:rFonts w:eastAsia="新細明體"/>
          <w:lang w:eastAsia="zh-TW"/>
        </w:rPr>
        <w:t>TaskViewModel</w:t>
      </w:r>
      <w:proofErr w:type="spellEnd"/>
      <w:r w:rsidRPr="003562BC">
        <w:rPr>
          <w:rFonts w:eastAsia="新細明體"/>
          <w:lang w:eastAsia="zh-TW"/>
        </w:rPr>
        <w:t xml:space="preserve"> --&gt; </w:t>
      </w:r>
      <w:proofErr w:type="spellStart"/>
      <w:r w:rsidRPr="003562BC">
        <w:rPr>
          <w:rFonts w:eastAsia="新細明體"/>
          <w:lang w:eastAsia="zh-TW"/>
        </w:rPr>
        <w:t>TaskRepository</w:t>
      </w:r>
      <w:proofErr w:type="spellEnd"/>
    </w:p>
    <w:p w:rsidR="003562BC" w:rsidRPr="003562BC" w:rsidRDefault="003562BC" w:rsidP="003562BC">
      <w:pPr>
        <w:rPr>
          <w:rFonts w:eastAsia="新細明體"/>
          <w:lang w:eastAsia="zh-TW"/>
        </w:rPr>
      </w:pPr>
      <w:proofErr w:type="spellStart"/>
      <w:r w:rsidRPr="003562BC">
        <w:rPr>
          <w:rFonts w:eastAsia="新細明體"/>
          <w:lang w:eastAsia="zh-TW"/>
        </w:rPr>
        <w:t>TaskViewModel</w:t>
      </w:r>
      <w:proofErr w:type="spellEnd"/>
      <w:r w:rsidRPr="003562BC">
        <w:rPr>
          <w:rFonts w:eastAsia="新細明體"/>
          <w:lang w:eastAsia="zh-TW"/>
        </w:rPr>
        <w:t xml:space="preserve"> --&gt; </w:t>
      </w:r>
      <w:proofErr w:type="spellStart"/>
      <w:r w:rsidRPr="003562BC">
        <w:rPr>
          <w:rFonts w:eastAsia="新細明體"/>
          <w:lang w:eastAsia="zh-TW"/>
        </w:rPr>
        <w:t>TaskFilter</w:t>
      </w:r>
      <w:proofErr w:type="spellEnd"/>
    </w:p>
    <w:p w:rsidR="003562BC" w:rsidRPr="003562BC" w:rsidRDefault="003562BC" w:rsidP="003562BC">
      <w:pPr>
        <w:rPr>
          <w:rFonts w:eastAsia="新細明體"/>
          <w:lang w:eastAsia="zh-TW"/>
        </w:rPr>
      </w:pPr>
      <w:proofErr w:type="spellStart"/>
      <w:r w:rsidRPr="003562BC">
        <w:rPr>
          <w:rFonts w:eastAsia="新細明體"/>
          <w:lang w:eastAsia="zh-TW"/>
        </w:rPr>
        <w:t>TaskRepositoryImpl</w:t>
      </w:r>
      <w:proofErr w:type="spellEnd"/>
      <w:r w:rsidRPr="003562BC">
        <w:rPr>
          <w:rFonts w:eastAsia="新細明體"/>
          <w:lang w:eastAsia="zh-TW"/>
        </w:rPr>
        <w:t xml:space="preserve"> --&gt; </w:t>
      </w:r>
      <w:proofErr w:type="spellStart"/>
      <w:r w:rsidRPr="003562BC">
        <w:rPr>
          <w:rFonts w:eastAsia="新細明體"/>
          <w:lang w:eastAsia="zh-TW"/>
        </w:rPr>
        <w:t>TaskDao</w:t>
      </w:r>
      <w:proofErr w:type="spellEnd"/>
    </w:p>
    <w:p w:rsidR="003562BC" w:rsidRPr="003562BC" w:rsidRDefault="003562BC" w:rsidP="003562BC">
      <w:pPr>
        <w:rPr>
          <w:rFonts w:eastAsia="新細明體"/>
          <w:lang w:eastAsia="zh-TW"/>
        </w:rPr>
      </w:pPr>
      <w:proofErr w:type="spellStart"/>
      <w:r w:rsidRPr="003562BC">
        <w:rPr>
          <w:rFonts w:eastAsia="新細明體"/>
          <w:lang w:eastAsia="zh-TW"/>
        </w:rPr>
        <w:t>TaskDao</w:t>
      </w:r>
      <w:proofErr w:type="spellEnd"/>
      <w:r w:rsidRPr="003562BC">
        <w:rPr>
          <w:rFonts w:eastAsia="新細明體"/>
          <w:lang w:eastAsia="zh-TW"/>
        </w:rPr>
        <w:t xml:space="preserve"> --&gt; Task</w:t>
      </w:r>
    </w:p>
    <w:p w:rsidR="003562BC" w:rsidRPr="003562BC" w:rsidRDefault="003562BC" w:rsidP="003562BC">
      <w:pPr>
        <w:rPr>
          <w:rFonts w:eastAsia="新細明體"/>
          <w:lang w:eastAsia="zh-TW"/>
        </w:rPr>
      </w:pPr>
      <w:proofErr w:type="spellStart"/>
      <w:r w:rsidRPr="003562BC">
        <w:rPr>
          <w:rFonts w:eastAsia="新細明體"/>
          <w:lang w:eastAsia="zh-TW"/>
        </w:rPr>
        <w:t>TaskDao</w:t>
      </w:r>
      <w:proofErr w:type="spellEnd"/>
      <w:r w:rsidRPr="003562BC">
        <w:rPr>
          <w:rFonts w:eastAsia="新細明體"/>
          <w:lang w:eastAsia="zh-TW"/>
        </w:rPr>
        <w:t xml:space="preserve"> --&gt; </w:t>
      </w:r>
      <w:proofErr w:type="spellStart"/>
      <w:r w:rsidRPr="003562BC">
        <w:rPr>
          <w:rFonts w:eastAsia="新細明體"/>
          <w:lang w:eastAsia="zh-TW"/>
        </w:rPr>
        <w:t>AppDatabase</w:t>
      </w:r>
      <w:proofErr w:type="spellEnd"/>
    </w:p>
    <w:p w:rsidR="003562BC" w:rsidRPr="003562BC" w:rsidRDefault="003562BC" w:rsidP="003562BC">
      <w:pPr>
        <w:rPr>
          <w:rFonts w:eastAsia="新細明體"/>
          <w:lang w:eastAsia="zh-TW"/>
        </w:rPr>
      </w:pPr>
      <w:proofErr w:type="spellStart"/>
      <w:proofErr w:type="gramStart"/>
      <w:r w:rsidRPr="003562BC">
        <w:rPr>
          <w:rFonts w:eastAsia="新細明體"/>
          <w:lang w:eastAsia="zh-TW"/>
        </w:rPr>
        <w:t>TaskRepositoryImpl</w:t>
      </w:r>
      <w:proofErr w:type="spellEnd"/>
      <w:r w:rsidRPr="003562BC">
        <w:rPr>
          <w:rFonts w:eastAsia="新細明體"/>
          <w:lang w:eastAsia="zh-TW"/>
        </w:rPr>
        <w:t xml:space="preserve"> ..</w:t>
      </w:r>
      <w:proofErr w:type="gramEnd"/>
      <w:r w:rsidRPr="003562BC">
        <w:rPr>
          <w:rFonts w:eastAsia="新細明體"/>
          <w:lang w:eastAsia="zh-TW"/>
        </w:rPr>
        <w:t xml:space="preserve">|&gt; </w:t>
      </w:r>
      <w:proofErr w:type="spellStart"/>
      <w:r w:rsidRPr="003562BC">
        <w:rPr>
          <w:rFonts w:eastAsia="新細明體"/>
          <w:lang w:eastAsia="zh-TW"/>
        </w:rPr>
        <w:t>TaskRepository</w:t>
      </w:r>
      <w:proofErr w:type="spellEnd"/>
    </w:p>
    <w:p w:rsidR="003562BC" w:rsidRPr="003562BC" w:rsidRDefault="003562BC" w:rsidP="003562BC">
      <w:pPr>
        <w:rPr>
          <w:rFonts w:eastAsia="新細明體"/>
          <w:lang w:eastAsia="zh-TW"/>
        </w:rPr>
      </w:pPr>
    </w:p>
    <w:p w:rsidR="003562BC" w:rsidRPr="003562BC" w:rsidRDefault="003562BC" w:rsidP="003562BC">
      <w:pPr>
        <w:rPr>
          <w:rFonts w:eastAsia="新細明體" w:hint="eastAsia"/>
          <w:lang w:eastAsia="zh-TW"/>
        </w:rPr>
      </w:pPr>
      <w:r w:rsidRPr="003562BC">
        <w:rPr>
          <w:rFonts w:eastAsia="新細明體"/>
          <w:lang w:eastAsia="zh-TW"/>
        </w:rPr>
        <w:t>@</w:t>
      </w:r>
      <w:proofErr w:type="spellStart"/>
      <w:r w:rsidRPr="003562BC">
        <w:rPr>
          <w:rFonts w:eastAsia="新細明體"/>
          <w:lang w:eastAsia="zh-TW"/>
        </w:rPr>
        <w:t>enduml</w:t>
      </w:r>
      <w:bookmarkStart w:id="0" w:name="_GoBack"/>
      <w:bookmarkEnd w:id="0"/>
      <w:proofErr w:type="spellEnd"/>
    </w:p>
    <w:p w:rsidR="007250B4" w:rsidRDefault="003562BC" w:rsidP="003562BC">
      <w:r>
        <w:rPr>
          <w:lang w:eastAsia="zh-TW"/>
        </w:rPr>
        <w:lastRenderedPageBreak/>
        <w:br/>
      </w:r>
      <w:bookmarkStart w:id="1" w:name="OLE_LINK51"/>
      <w:bookmarkStart w:id="2" w:name="OLE_LINK52"/>
      <w:bookmarkStart w:id="3" w:name="OLE_LINK53"/>
      <w:bookmarkStart w:id="4" w:name="OLE_LINK54"/>
      <w:bookmarkStart w:id="5" w:name="OLE_LINK55"/>
      <w:bookmarkStart w:id="6" w:name="OLE_LINK56"/>
      <w:bookmarkStart w:id="7" w:name="OLE_LINK57"/>
      <w:bookmarkStart w:id="8" w:name="OLE_LINK58"/>
      <w:bookmarkStart w:id="9" w:name="OLE_LINK59"/>
      <w:r w:rsidRPr="003562BC">
        <w:drawing>
          <wp:inline distT="0" distB="0" distL="0" distR="0" wp14:anchorId="0FB01436" wp14:editId="05157251">
            <wp:extent cx="5486400" cy="3254375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E07F15" w:rsidRDefault="00E07F15" w:rsidP="00A22078">
      <w:pPr>
        <w:jc w:val="center"/>
      </w:pPr>
    </w:p>
    <w:p w:rsidR="007250B4" w:rsidRDefault="003562BC">
      <w:pPr>
        <w:pStyle w:val="21"/>
      </w:pPr>
      <w:r>
        <w:t xml:space="preserve">4. Component Responsibilities / </w:t>
      </w:r>
      <w:r>
        <w:t>元件職責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250B4" w:rsidTr="00725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7250B4" w:rsidRDefault="003562BC">
            <w:r>
              <w:t xml:space="preserve">Component / </w:t>
            </w:r>
            <w:r>
              <w:t>元件</w:t>
            </w:r>
          </w:p>
        </w:tc>
        <w:tc>
          <w:tcPr>
            <w:tcW w:w="4320" w:type="dxa"/>
          </w:tcPr>
          <w:p w:rsidR="007250B4" w:rsidRDefault="00356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Responsibility / </w:t>
            </w:r>
            <w:r>
              <w:t>職責</w:t>
            </w:r>
          </w:p>
        </w:tc>
      </w:tr>
      <w:tr w:rsidR="007250B4" w:rsidTr="0072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7250B4" w:rsidRDefault="003562BC">
            <w:r>
              <w:t>MainActivity / TaskListFragment</w:t>
            </w:r>
          </w:p>
        </w:tc>
        <w:tc>
          <w:tcPr>
            <w:tcW w:w="4320" w:type="dxa"/>
          </w:tcPr>
          <w:p w:rsidR="007250B4" w:rsidRDefault="00356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Displays task list UI and handles user navigation / </w:t>
            </w:r>
            <w:r>
              <w:t>顯示任務清單與處</w:t>
            </w:r>
            <w:r>
              <w:t>理使用者操作</w:t>
            </w:r>
          </w:p>
        </w:tc>
      </w:tr>
      <w:tr w:rsidR="007250B4" w:rsidTr="0072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7250B4" w:rsidRDefault="003562BC">
            <w:r>
              <w:t>TaskViewModel</w:t>
            </w:r>
          </w:p>
        </w:tc>
        <w:tc>
          <w:tcPr>
            <w:tcW w:w="4320" w:type="dxa"/>
          </w:tcPr>
          <w:p w:rsidR="007250B4" w:rsidRDefault="00356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Prepares data for UI and communicates with Repository / </w:t>
            </w:r>
            <w:r>
              <w:t>為</w:t>
            </w:r>
            <w:r>
              <w:t xml:space="preserve"> UI </w:t>
            </w:r>
            <w:r>
              <w:t>準備資料並與資料庫互動</w:t>
            </w:r>
          </w:p>
        </w:tc>
      </w:tr>
      <w:tr w:rsidR="007250B4" w:rsidTr="0072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7250B4" w:rsidRDefault="003562BC">
            <w:r>
              <w:t>TaskRepository</w:t>
            </w:r>
          </w:p>
        </w:tc>
        <w:tc>
          <w:tcPr>
            <w:tcW w:w="4320" w:type="dxa"/>
          </w:tcPr>
          <w:p w:rsidR="007250B4" w:rsidRDefault="00356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Defines data access abstraction / </w:t>
            </w:r>
            <w:r>
              <w:t>定義資料存取的抽象介面</w:t>
            </w:r>
          </w:p>
        </w:tc>
      </w:tr>
      <w:tr w:rsidR="007250B4" w:rsidTr="0072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7250B4" w:rsidRDefault="003562BC">
            <w:r>
              <w:t>TaskRepositoryImpl</w:t>
            </w:r>
          </w:p>
        </w:tc>
        <w:tc>
          <w:tcPr>
            <w:tcW w:w="4320" w:type="dxa"/>
          </w:tcPr>
          <w:p w:rsidR="007250B4" w:rsidRDefault="00356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Implements data operations using Room / </w:t>
            </w:r>
            <w:r>
              <w:t>使用</w:t>
            </w:r>
            <w:r>
              <w:t xml:space="preserve"> Room </w:t>
            </w:r>
            <w:r>
              <w:t>實作資料操作</w:t>
            </w:r>
          </w:p>
        </w:tc>
      </w:tr>
      <w:tr w:rsidR="007250B4" w:rsidTr="0072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7250B4" w:rsidRDefault="003562BC">
            <w:r>
              <w:t>TaskDao</w:t>
            </w:r>
          </w:p>
        </w:tc>
        <w:tc>
          <w:tcPr>
            <w:tcW w:w="4320" w:type="dxa"/>
          </w:tcPr>
          <w:p w:rsidR="007250B4" w:rsidRDefault="00356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Provides SQL </w:t>
            </w:r>
            <w:r>
              <w:t xml:space="preserve">access methods / </w:t>
            </w:r>
            <w:r>
              <w:t>提供</w:t>
            </w:r>
            <w:r>
              <w:t xml:space="preserve"> SQL </w:t>
            </w:r>
            <w:r>
              <w:t>資料存取方法</w:t>
            </w:r>
          </w:p>
        </w:tc>
      </w:tr>
      <w:tr w:rsidR="007250B4" w:rsidTr="0072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7250B4" w:rsidRDefault="003562BC">
            <w:r>
              <w:t>AppDatabase</w:t>
            </w:r>
          </w:p>
        </w:tc>
        <w:tc>
          <w:tcPr>
            <w:tcW w:w="4320" w:type="dxa"/>
          </w:tcPr>
          <w:p w:rsidR="007250B4" w:rsidRDefault="00356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Room database holder / Room </w:t>
            </w:r>
            <w:r>
              <w:t>資料庫容器</w:t>
            </w:r>
          </w:p>
        </w:tc>
      </w:tr>
      <w:tr w:rsidR="007250B4" w:rsidTr="0072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7250B4" w:rsidRDefault="003562BC">
            <w:r>
              <w:t>Task</w:t>
            </w:r>
          </w:p>
        </w:tc>
        <w:tc>
          <w:tcPr>
            <w:tcW w:w="4320" w:type="dxa"/>
          </w:tcPr>
          <w:p w:rsidR="007250B4" w:rsidRDefault="00356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Domain model representing a task / </w:t>
            </w:r>
            <w:r>
              <w:t>任務的領域模型</w:t>
            </w:r>
          </w:p>
        </w:tc>
      </w:tr>
      <w:tr w:rsidR="007250B4" w:rsidTr="0072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7250B4" w:rsidRDefault="003562BC">
            <w:r>
              <w:lastRenderedPageBreak/>
              <w:t>TaskFilter</w:t>
            </w:r>
          </w:p>
        </w:tc>
        <w:tc>
          <w:tcPr>
            <w:tcW w:w="4320" w:type="dxa"/>
          </w:tcPr>
          <w:p w:rsidR="007250B4" w:rsidRDefault="00356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Filtering criteria value object / </w:t>
            </w:r>
            <w:r>
              <w:t>篩選條件的值物件</w:t>
            </w:r>
          </w:p>
        </w:tc>
      </w:tr>
    </w:tbl>
    <w:p w:rsidR="007250B4" w:rsidRDefault="003562BC">
      <w:pPr>
        <w:pStyle w:val="21"/>
      </w:pPr>
      <w:r>
        <w:t xml:space="preserve">5. Technologies / </w:t>
      </w:r>
      <w:r>
        <w:t>使用技術</w:t>
      </w:r>
    </w:p>
    <w:p w:rsidR="007250B4" w:rsidRDefault="003562BC">
      <w:r>
        <w:t>- Java</w:t>
      </w:r>
      <w:r>
        <w:br/>
        <w:t>- Android Jetpack (ViewModel, LiveData)</w:t>
      </w:r>
      <w:r>
        <w:br/>
        <w:t>- R</w:t>
      </w:r>
      <w:r>
        <w:t>oom (SQLite ORM)</w:t>
      </w:r>
      <w:r>
        <w:br/>
        <w:t>- MVVM Architecture</w:t>
      </w:r>
      <w:r>
        <w:br/>
        <w:t>- PlantUML (for diagrams)</w:t>
      </w:r>
      <w:r>
        <w:br/>
      </w:r>
      <w:r>
        <w:br/>
        <w:t>- Java</w:t>
      </w:r>
      <w:r>
        <w:br/>
        <w:t>- Android Jetpack</w:t>
      </w:r>
      <w:r>
        <w:t>（</w:t>
      </w:r>
      <w:r>
        <w:t>ViewModel</w:t>
      </w:r>
      <w:r>
        <w:t>、</w:t>
      </w:r>
      <w:r>
        <w:t>LiveData</w:t>
      </w:r>
      <w:r>
        <w:t>）</w:t>
      </w:r>
      <w:r>
        <w:br/>
        <w:t>- Room</w:t>
      </w:r>
      <w:r>
        <w:t>（</w:t>
      </w:r>
      <w:r>
        <w:t>SQLite ORM</w:t>
      </w:r>
      <w:r>
        <w:t>）</w:t>
      </w:r>
      <w:r>
        <w:br/>
        <w:t xml:space="preserve">- MVVM </w:t>
      </w:r>
      <w:r>
        <w:t>架構</w:t>
      </w:r>
      <w:r>
        <w:br/>
        <w:t>- PlantUML</w:t>
      </w:r>
      <w:r>
        <w:t>（用於繪圖）</w:t>
      </w:r>
    </w:p>
    <w:sectPr w:rsidR="007250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62BC"/>
    <w:rsid w:val="00393526"/>
    <w:rsid w:val="007250B4"/>
    <w:rsid w:val="00A066DC"/>
    <w:rsid w:val="00A22078"/>
    <w:rsid w:val="00A8378D"/>
    <w:rsid w:val="00AA1D8D"/>
    <w:rsid w:val="00B47730"/>
    <w:rsid w:val="00CA066D"/>
    <w:rsid w:val="00CB0664"/>
    <w:rsid w:val="00E07F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755719"/>
  <w14:defaultImageDpi w14:val="300"/>
  <w15:docId w15:val="{C939937F-F6AE-4F09-BB43-8D5C7543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0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DACF48-CFEC-47B2-B55C-298706A3B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AdamChen 陳博偉</cp:lastModifiedBy>
  <cp:revision>9</cp:revision>
  <dcterms:created xsi:type="dcterms:W3CDTF">2013-12-23T23:15:00Z</dcterms:created>
  <dcterms:modified xsi:type="dcterms:W3CDTF">2025-06-12T05:21:00Z</dcterms:modified>
  <cp:category/>
</cp:coreProperties>
</file>