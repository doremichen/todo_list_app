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44F" w:rsidRDefault="005B1476">
      <w:pPr>
        <w:pStyle w:val="aa"/>
      </w:pPr>
      <w:r>
        <w:t>領域模型說明書</w:t>
      </w:r>
      <w:r>
        <w:t xml:space="preserve"> (Domain Model Specification)</w:t>
      </w:r>
    </w:p>
    <w:p w:rsidR="0089244F" w:rsidRDefault="005B1476">
      <w:pPr>
        <w:pStyle w:val="1"/>
      </w:pPr>
      <w:r>
        <w:t xml:space="preserve">1. </w:t>
      </w:r>
      <w:r>
        <w:t>引言</w:t>
      </w:r>
      <w:r>
        <w:t xml:space="preserve"> (Introduction)</w:t>
      </w:r>
    </w:p>
    <w:p w:rsidR="0089244F" w:rsidRDefault="005B1476">
      <w:r>
        <w:t>本文件描述了</w:t>
      </w:r>
      <w:r>
        <w:t xml:space="preserve"> Java MVVM Todo List App </w:t>
      </w:r>
      <w:r>
        <w:t>的核心領域模型，用於分析系統內部的業務概念與關係。</w:t>
      </w:r>
      <w:r>
        <w:br/>
        <w:t xml:space="preserve">This document describes the core domain model of the Java MVVM Todo List App, used to analyze the internal business concepts and </w:t>
      </w:r>
      <w:r>
        <w:t>relationships of the system.</w:t>
      </w:r>
    </w:p>
    <w:p w:rsidR="0089244F" w:rsidRDefault="005B1476">
      <w:pPr>
        <w:pStyle w:val="1"/>
      </w:pPr>
      <w:r>
        <w:t xml:space="preserve">2. </w:t>
      </w:r>
      <w:r>
        <w:t>概念分析</w:t>
      </w:r>
      <w:r>
        <w:t xml:space="preserve"> (Conceptual Overview)</w:t>
      </w:r>
    </w:p>
    <w:p w:rsidR="0089244F" w:rsidRDefault="005B1476">
      <w:r>
        <w:t>系統的核心概念為</w:t>
      </w:r>
      <w:r>
        <w:t xml:space="preserve"> Task</w:t>
      </w:r>
      <w:r>
        <w:t>（任務）實體，以及</w:t>
      </w:r>
      <w:r>
        <w:t xml:space="preserve"> TaskFilter</w:t>
      </w:r>
      <w:r>
        <w:t>（任務篩選）值物件，主要聚焦於任務的建立、修改、完成狀態與篩選呈現。</w:t>
      </w:r>
      <w:r>
        <w:br/>
        <w:t>The core concepts of the system are the Task entity and the TaskFilter value object, focusing on task creation, modification, com</w:t>
      </w:r>
      <w:r>
        <w:t>pletion status, and filtering display.</w:t>
      </w:r>
    </w:p>
    <w:p w:rsidR="0089244F" w:rsidRDefault="005B1476">
      <w:pPr>
        <w:pStyle w:val="1"/>
      </w:pPr>
      <w:r>
        <w:t xml:space="preserve">3. </w:t>
      </w:r>
      <w:r>
        <w:t>領域模型圖</w:t>
      </w:r>
      <w:r>
        <w:t xml:space="preserve"> (Domain Model Diagram)</w:t>
      </w:r>
    </w:p>
    <w:p w:rsidR="0089244F" w:rsidRDefault="005B1476">
      <w:r>
        <w:t>以下為領域模型</w:t>
      </w:r>
      <w:r>
        <w:t xml:space="preserve"> UML </w:t>
      </w:r>
      <w:r>
        <w:t>圖的文字描述，使用</w:t>
      </w:r>
      <w:r>
        <w:t xml:space="preserve"> PlantUML </w:t>
      </w:r>
      <w:r>
        <w:t>語法繪製：</w:t>
      </w:r>
      <w:r>
        <w:br/>
      </w:r>
      <w:proofErr w:type="gramStart"/>
      <w:r>
        <w:t>Below</w:t>
      </w:r>
      <w:proofErr w:type="gramEnd"/>
      <w:r>
        <w:t xml:space="preserve"> is a textual representation of the domain model UML diagram using PlantUML syntax:</w:t>
      </w:r>
      <w:r>
        <w:br/>
      </w:r>
    </w:p>
    <w:p w:rsidR="005B1476" w:rsidRDefault="005B1476" w:rsidP="005B1476">
      <w:r>
        <w:t>@</w:t>
      </w:r>
      <w:proofErr w:type="spellStart"/>
      <w:r>
        <w:t>startuml</w:t>
      </w:r>
      <w:proofErr w:type="spellEnd"/>
    </w:p>
    <w:p w:rsidR="005B1476" w:rsidRDefault="005B1476" w:rsidP="005B1476">
      <w:pPr>
        <w:rPr>
          <w:rFonts w:hint="eastAsia"/>
        </w:rPr>
      </w:pPr>
      <w:proofErr w:type="gramStart"/>
      <w:r>
        <w:rPr>
          <w:rFonts w:hint="eastAsia"/>
        </w:rPr>
        <w:t xml:space="preserve">' </w:t>
      </w:r>
      <w:proofErr w:type="spellStart"/>
      <w:r>
        <w:rPr>
          <w:rFonts w:hint="eastAsia"/>
        </w:rPr>
        <w:t>顯示</w:t>
      </w:r>
      <w:proofErr w:type="spellEnd"/>
      <w:proofErr w:type="gramEnd"/>
      <w:r>
        <w:rPr>
          <w:rFonts w:hint="eastAsia"/>
        </w:rPr>
        <w:t xml:space="preserve"> Task </w:t>
      </w:r>
      <w:proofErr w:type="spellStart"/>
      <w:r>
        <w:rPr>
          <w:rFonts w:hint="eastAsia"/>
        </w:rPr>
        <w:t>實體</w:t>
      </w:r>
      <w:proofErr w:type="spellEnd"/>
    </w:p>
    <w:p w:rsidR="005B1476" w:rsidRDefault="005B1476" w:rsidP="005B1476">
      <w:proofErr w:type="gramStart"/>
      <w:r>
        <w:t>class</w:t>
      </w:r>
      <w:proofErr w:type="gramEnd"/>
      <w:r>
        <w:t xml:space="preserve"> Task {</w:t>
      </w:r>
    </w:p>
    <w:p w:rsidR="005B1476" w:rsidRDefault="005B1476" w:rsidP="005B1476">
      <w:r>
        <w:t xml:space="preserve">  - </w:t>
      </w:r>
      <w:proofErr w:type="gramStart"/>
      <w:r>
        <w:t>id :</w:t>
      </w:r>
      <w:proofErr w:type="gramEnd"/>
      <w:r>
        <w:t xml:space="preserve"> </w:t>
      </w:r>
      <w:proofErr w:type="spellStart"/>
      <w:r>
        <w:t>int</w:t>
      </w:r>
      <w:proofErr w:type="spellEnd"/>
    </w:p>
    <w:p w:rsidR="005B1476" w:rsidRDefault="005B1476" w:rsidP="005B1476">
      <w:r>
        <w:t xml:space="preserve">  - </w:t>
      </w:r>
      <w:proofErr w:type="gramStart"/>
      <w:r>
        <w:t>title :</w:t>
      </w:r>
      <w:proofErr w:type="gramEnd"/>
      <w:r>
        <w:t xml:space="preserve"> String</w:t>
      </w:r>
    </w:p>
    <w:p w:rsidR="005B1476" w:rsidRDefault="005B1476" w:rsidP="005B1476">
      <w:r>
        <w:t xml:space="preserve">  - </w:t>
      </w:r>
      <w:proofErr w:type="gramStart"/>
      <w:r>
        <w:t>description :</w:t>
      </w:r>
      <w:proofErr w:type="gramEnd"/>
      <w:r>
        <w:t xml:space="preserve"> String</w:t>
      </w:r>
    </w:p>
    <w:p w:rsidR="005B1476" w:rsidRDefault="005B1476" w:rsidP="005B1476">
      <w:r>
        <w:t xml:space="preserve">  - </w:t>
      </w:r>
      <w:proofErr w:type="spellStart"/>
      <w:proofErr w:type="gramStart"/>
      <w:r>
        <w:t>isCompleted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boolean</w:t>
      </w:r>
      <w:proofErr w:type="spellEnd"/>
    </w:p>
    <w:p w:rsidR="005B1476" w:rsidRDefault="005B1476" w:rsidP="005B1476">
      <w:r>
        <w:t xml:space="preserve">  - </w:t>
      </w:r>
      <w:proofErr w:type="spellStart"/>
      <w:proofErr w:type="gramStart"/>
      <w:r>
        <w:t>createdAt</w:t>
      </w:r>
      <w:proofErr w:type="spellEnd"/>
      <w:r>
        <w:t xml:space="preserve"> :</w:t>
      </w:r>
      <w:proofErr w:type="gramEnd"/>
      <w:r>
        <w:t xml:space="preserve"> Date</w:t>
      </w:r>
    </w:p>
    <w:p w:rsidR="005B1476" w:rsidRDefault="005B1476" w:rsidP="005B1476">
      <w:r>
        <w:t xml:space="preserve">  - </w:t>
      </w:r>
      <w:proofErr w:type="spellStart"/>
      <w:proofErr w:type="gramStart"/>
      <w:r>
        <w:t>updatedAt</w:t>
      </w:r>
      <w:proofErr w:type="spellEnd"/>
      <w:r>
        <w:t xml:space="preserve"> :</w:t>
      </w:r>
      <w:proofErr w:type="gramEnd"/>
      <w:r>
        <w:t xml:space="preserve"> Date</w:t>
      </w:r>
    </w:p>
    <w:p w:rsidR="005B1476" w:rsidRDefault="005B1476" w:rsidP="005B1476">
      <w:r>
        <w:lastRenderedPageBreak/>
        <w:t>}</w:t>
      </w:r>
    </w:p>
    <w:p w:rsidR="005B1476" w:rsidRDefault="005B1476" w:rsidP="005B1476"/>
    <w:p w:rsidR="005B1476" w:rsidRDefault="005B1476" w:rsidP="005B1476">
      <w:pPr>
        <w:rPr>
          <w:rFonts w:hint="eastAsia"/>
        </w:rPr>
      </w:pPr>
      <w:proofErr w:type="gramStart"/>
      <w:r>
        <w:rPr>
          <w:rFonts w:hint="eastAsia"/>
        </w:rPr>
        <w:t xml:space="preserve">' </w:t>
      </w:r>
      <w:proofErr w:type="spellStart"/>
      <w:r>
        <w:rPr>
          <w:rFonts w:hint="eastAsia"/>
        </w:rPr>
        <w:t>顯示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TaskFilter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作為</w:t>
      </w:r>
      <w:proofErr w:type="spellEnd"/>
      <w:r>
        <w:rPr>
          <w:rFonts w:hint="eastAsia"/>
        </w:rPr>
        <w:t xml:space="preserve"> Value Object</w:t>
      </w:r>
    </w:p>
    <w:p w:rsidR="005B1476" w:rsidRDefault="005B1476" w:rsidP="005B1476">
      <w:proofErr w:type="gramStart"/>
      <w:r>
        <w:t>class</w:t>
      </w:r>
      <w:proofErr w:type="gramEnd"/>
      <w:r>
        <w:t xml:space="preserve"> </w:t>
      </w:r>
      <w:proofErr w:type="spellStart"/>
      <w:r>
        <w:t>TaskFilter</w:t>
      </w:r>
      <w:proofErr w:type="spellEnd"/>
      <w:r>
        <w:t xml:space="preserve"> {</w:t>
      </w:r>
    </w:p>
    <w:p w:rsidR="005B1476" w:rsidRDefault="005B1476" w:rsidP="005B1476">
      <w:r>
        <w:t xml:space="preserve">  - </w:t>
      </w:r>
      <w:proofErr w:type="spellStart"/>
      <w:proofErr w:type="gramStart"/>
      <w:r>
        <w:t>filterType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FilterType</w:t>
      </w:r>
      <w:proofErr w:type="spellEnd"/>
    </w:p>
    <w:p w:rsidR="005B1476" w:rsidRDefault="005B1476" w:rsidP="005B1476">
      <w:r>
        <w:t>}</w:t>
      </w:r>
    </w:p>
    <w:p w:rsidR="005B1476" w:rsidRDefault="005B1476" w:rsidP="005B1476"/>
    <w:p w:rsidR="005B1476" w:rsidRDefault="005B1476" w:rsidP="005B1476"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FilterType</w:t>
      </w:r>
      <w:proofErr w:type="spellEnd"/>
      <w:r>
        <w:t xml:space="preserve"> {</w:t>
      </w:r>
    </w:p>
    <w:p w:rsidR="005B1476" w:rsidRDefault="005B1476" w:rsidP="005B1476">
      <w:r>
        <w:t xml:space="preserve">  ALL</w:t>
      </w:r>
    </w:p>
    <w:p w:rsidR="005B1476" w:rsidRDefault="005B1476" w:rsidP="005B1476">
      <w:r>
        <w:t xml:space="preserve">  COMPLETED</w:t>
      </w:r>
    </w:p>
    <w:p w:rsidR="005B1476" w:rsidRDefault="005B1476" w:rsidP="005B1476">
      <w:r>
        <w:t xml:space="preserve">  INCOMPLETE</w:t>
      </w:r>
    </w:p>
    <w:p w:rsidR="005B1476" w:rsidRDefault="005B1476" w:rsidP="005B1476">
      <w:r>
        <w:t>}</w:t>
      </w:r>
    </w:p>
    <w:p w:rsidR="005B1476" w:rsidRDefault="005B1476" w:rsidP="005B1476"/>
    <w:p w:rsidR="005B1476" w:rsidRDefault="005B1476" w:rsidP="005B1476">
      <w:pPr>
        <w:rPr>
          <w:rFonts w:hint="eastAsia"/>
        </w:rPr>
      </w:pPr>
      <w:proofErr w:type="gramStart"/>
      <w:r>
        <w:rPr>
          <w:rFonts w:hint="eastAsia"/>
        </w:rPr>
        <w:t xml:space="preserve">' </w:t>
      </w:r>
      <w:proofErr w:type="spellStart"/>
      <w:r>
        <w:rPr>
          <w:rFonts w:hint="eastAsia"/>
        </w:rPr>
        <w:t>關係</w:t>
      </w:r>
      <w:proofErr w:type="spellEnd"/>
      <w:proofErr w:type="gramEnd"/>
    </w:p>
    <w:p w:rsidR="005B1476" w:rsidRDefault="005B1476" w:rsidP="005B1476">
      <w:proofErr w:type="spellStart"/>
      <w:r>
        <w:t>TaskFilter</w:t>
      </w:r>
      <w:proofErr w:type="spellEnd"/>
      <w:r>
        <w:t xml:space="preserve"> --&gt; </w:t>
      </w:r>
      <w:proofErr w:type="spellStart"/>
      <w:r>
        <w:t>FilterType</w:t>
      </w:r>
      <w:proofErr w:type="spellEnd"/>
    </w:p>
    <w:p w:rsidR="005B1476" w:rsidRDefault="005B1476" w:rsidP="005B1476">
      <w:r>
        <w:t>@</w:t>
      </w:r>
      <w:proofErr w:type="spellStart"/>
      <w:r>
        <w:t>enduml</w:t>
      </w:r>
      <w:bookmarkStart w:id="0" w:name="_GoBack"/>
      <w:bookmarkEnd w:id="0"/>
      <w:proofErr w:type="spellEnd"/>
    </w:p>
    <w:p w:rsidR="005B1476" w:rsidRDefault="005B1476"/>
    <w:p w:rsidR="00BF4D43" w:rsidRDefault="00BF4D43">
      <w:r w:rsidRPr="00BF4D43">
        <w:drawing>
          <wp:inline distT="0" distB="0" distL="0" distR="0" wp14:anchorId="59189879" wp14:editId="64C08286">
            <wp:extent cx="3018692" cy="225731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1116" cy="226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44F" w:rsidRDefault="005B1476">
      <w:pPr>
        <w:pStyle w:val="1"/>
      </w:pPr>
      <w:r>
        <w:lastRenderedPageBreak/>
        <w:t xml:space="preserve">4. </w:t>
      </w:r>
      <w:r>
        <w:t>實體定義</w:t>
      </w:r>
      <w:r>
        <w:t xml:space="preserve"> (Entity Definition</w:t>
      </w:r>
      <w:r>
        <w:t>s)</w:t>
      </w:r>
    </w:p>
    <w:p w:rsidR="0089244F" w:rsidRDefault="005B1476">
      <w:r>
        <w:t>【</w:t>
      </w:r>
      <w:r>
        <w:t>Task</w:t>
      </w:r>
      <w:r>
        <w:t>】</w:t>
      </w:r>
      <w:r>
        <w:br/>
      </w:r>
      <w:r>
        <w:t>屬於</w:t>
      </w:r>
      <w:r>
        <w:t xml:space="preserve"> Entity</w:t>
      </w:r>
      <w:r>
        <w:t>，具有以下屬性：</w:t>
      </w:r>
      <w:r>
        <w:br/>
        <w:t>- id</w:t>
      </w:r>
      <w:r>
        <w:t>：任務的唯一識別碼</w:t>
      </w:r>
      <w:r>
        <w:br/>
        <w:t>- title</w:t>
      </w:r>
      <w:r>
        <w:t>：任務標題</w:t>
      </w:r>
      <w:r>
        <w:br/>
        <w:t>- description</w:t>
      </w:r>
      <w:r>
        <w:t>：任務詳細內容</w:t>
      </w:r>
      <w:r>
        <w:br/>
        <w:t>- isCompleted</w:t>
      </w:r>
      <w:r>
        <w:t>：是否完成</w:t>
      </w:r>
      <w:r>
        <w:br/>
        <w:t>- createdAt</w:t>
      </w:r>
      <w:r>
        <w:t>：建立時間</w:t>
      </w:r>
      <w:r>
        <w:br/>
        <w:t>- updatedAt</w:t>
      </w:r>
      <w:r>
        <w:t>：最後更新時間</w:t>
      </w:r>
      <w:r>
        <w:br/>
      </w:r>
      <w:r>
        <w:br/>
        <w:t>Task is an Entity with the following attributes:</w:t>
      </w:r>
      <w:r>
        <w:br/>
        <w:t>- id: Unique identifier of the task</w:t>
      </w:r>
      <w:r>
        <w:br/>
        <w:t>- title: Task title</w:t>
      </w:r>
      <w:r>
        <w:br/>
        <w:t>- description: Deta</w:t>
      </w:r>
      <w:r>
        <w:t>iled description</w:t>
      </w:r>
      <w:r>
        <w:br/>
        <w:t>- isCompleted: Completion status</w:t>
      </w:r>
      <w:r>
        <w:br/>
        <w:t>- createdAt: Time created</w:t>
      </w:r>
      <w:r>
        <w:br/>
        <w:t>- updatedAt: Last updated time</w:t>
      </w:r>
    </w:p>
    <w:p w:rsidR="0089244F" w:rsidRDefault="005B1476">
      <w:pPr>
        <w:pStyle w:val="1"/>
      </w:pPr>
      <w:r>
        <w:t xml:space="preserve">5. </w:t>
      </w:r>
      <w:r>
        <w:t>值物件定義</w:t>
      </w:r>
      <w:r>
        <w:t xml:space="preserve"> (Value Object Definitions)</w:t>
      </w:r>
    </w:p>
    <w:p w:rsidR="0089244F" w:rsidRDefault="005B1476">
      <w:r>
        <w:t>【</w:t>
      </w:r>
      <w:r>
        <w:t>TaskFilter</w:t>
      </w:r>
      <w:r>
        <w:t>】</w:t>
      </w:r>
      <w:r>
        <w:br/>
      </w:r>
      <w:r>
        <w:t>屬於</w:t>
      </w:r>
      <w:r>
        <w:t xml:space="preserve"> Value Object</w:t>
      </w:r>
      <w:r>
        <w:t>，內含一個</w:t>
      </w:r>
      <w:r>
        <w:t xml:space="preserve"> enum </w:t>
      </w:r>
      <w:r>
        <w:t>成員</w:t>
      </w:r>
      <w:r>
        <w:t xml:space="preserve"> filterType</w:t>
      </w:r>
      <w:r>
        <w:t>：</w:t>
      </w:r>
      <w:r>
        <w:br/>
        <w:t>- ALL</w:t>
      </w:r>
      <w:r>
        <w:t>：顯示全部任務</w:t>
      </w:r>
      <w:r>
        <w:br/>
        <w:t>- COMPLETED</w:t>
      </w:r>
      <w:r>
        <w:t>：僅顯示已完成任務</w:t>
      </w:r>
      <w:r>
        <w:br/>
        <w:t>- INCOMPLETE</w:t>
      </w:r>
      <w:r>
        <w:t>：僅顯示未完成任務</w:t>
      </w:r>
      <w:r>
        <w:br/>
      </w:r>
      <w:r>
        <w:br/>
        <w:t>Ta</w:t>
      </w:r>
      <w:r>
        <w:t>skFilter is a Value Object containing an enum member filterType:</w:t>
      </w:r>
      <w:r>
        <w:br/>
        <w:t>- ALL: Show all tasks</w:t>
      </w:r>
      <w:r>
        <w:br/>
        <w:t>- COMPLETED: Show only completed tasks</w:t>
      </w:r>
      <w:r>
        <w:br/>
        <w:t>- INCOMPLETE: Show only incomplete tasks</w:t>
      </w:r>
    </w:p>
    <w:p w:rsidR="0089244F" w:rsidRDefault="005B1476">
      <w:pPr>
        <w:pStyle w:val="1"/>
      </w:pPr>
      <w:r>
        <w:t xml:space="preserve">6. </w:t>
      </w:r>
      <w:r>
        <w:t>關係敘述</w:t>
      </w:r>
      <w:r>
        <w:t xml:space="preserve"> (Relationship Explanation)</w:t>
      </w:r>
    </w:p>
    <w:p w:rsidR="0089244F" w:rsidRDefault="005B1476">
      <w:r>
        <w:t xml:space="preserve">TaskFilter </w:t>
      </w:r>
      <w:r>
        <w:t>透過</w:t>
      </w:r>
      <w:r>
        <w:t xml:space="preserve"> filterType </w:t>
      </w:r>
      <w:r>
        <w:t>與</w:t>
      </w:r>
      <w:r>
        <w:t xml:space="preserve"> FilterType </w:t>
      </w:r>
      <w:r>
        <w:t>列舉類別相關聯。</w:t>
      </w:r>
      <w:r>
        <w:br/>
        <w:t>TaskFil</w:t>
      </w:r>
      <w:r>
        <w:t>ter is associated with the FilterType enum through its filterType field.</w:t>
      </w:r>
    </w:p>
    <w:sectPr w:rsidR="008924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1476"/>
    <w:rsid w:val="0089244F"/>
    <w:rsid w:val="00AA1D8D"/>
    <w:rsid w:val="00B47730"/>
    <w:rsid w:val="00BF4D4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0FFEAF"/>
  <w14:defaultImageDpi w14:val="300"/>
  <w15:docId w15:val="{8767BDB9-590B-425C-A974-D1F1D27DF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  <w:rPr>
      <w:rFonts w:ascii="Arial" w:hAnsi="Arial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8548EBA-2485-466D-B90B-B7E34433F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AdamChen 陳博偉</cp:lastModifiedBy>
  <cp:revision>3</cp:revision>
  <dcterms:created xsi:type="dcterms:W3CDTF">2013-12-23T23:15:00Z</dcterms:created>
  <dcterms:modified xsi:type="dcterms:W3CDTF">2025-06-12T01:59:00Z</dcterms:modified>
  <cp:category/>
</cp:coreProperties>
</file>