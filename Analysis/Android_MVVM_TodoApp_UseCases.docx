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8E" w:rsidRDefault="00DC298B">
      <w:pPr>
        <w:pStyle w:val="aa"/>
      </w:pPr>
      <w:r>
        <w:t>Use Case Specification: Java MVVM ToDo App</w:t>
      </w:r>
      <w:r>
        <w:br/>
      </w:r>
      <w:r>
        <w:t>使用案例規格書：</w:t>
      </w:r>
      <w:r>
        <w:t xml:space="preserve">Java MVVM </w:t>
      </w:r>
      <w:r>
        <w:t>待辦清單</w:t>
      </w:r>
      <w:r>
        <w:t xml:space="preserve"> App</w:t>
      </w:r>
    </w:p>
    <w:p w:rsidR="00F6268E" w:rsidRDefault="00DC298B">
      <w:pPr>
        <w:pStyle w:val="1"/>
      </w:pPr>
      <w:r>
        <w:t>Role Definition</w:t>
      </w:r>
      <w:r>
        <w:br/>
      </w:r>
      <w:proofErr w:type="spellStart"/>
      <w:r>
        <w:t>角色定義</w:t>
      </w:r>
      <w:proofErr w:type="spellEnd"/>
    </w:p>
    <w:p w:rsidR="00F6268E" w:rsidRDefault="00DC298B">
      <w:r>
        <w:t>Role Name</w:t>
      </w:r>
      <w:r>
        <w:tab/>
        <w:t>Description</w:t>
      </w:r>
      <w:r>
        <w:br/>
      </w:r>
      <w:r>
        <w:t>角色名稱</w:t>
      </w:r>
      <w:r>
        <w:tab/>
      </w:r>
      <w:r>
        <w:t>說明</w:t>
      </w:r>
    </w:p>
    <w:p w:rsidR="00F6268E" w:rsidRDefault="00DC298B">
      <w:r>
        <w:t>User</w:t>
      </w:r>
      <w:r>
        <w:tab/>
        <w:t>Individual using the app to manage tasks.</w:t>
      </w:r>
      <w:r>
        <w:br/>
      </w:r>
      <w:r>
        <w:t>使用者（</w:t>
      </w:r>
      <w:r>
        <w:t>User</w:t>
      </w:r>
      <w:r>
        <w:t>）</w:t>
      </w:r>
      <w:r>
        <w:tab/>
      </w:r>
      <w:r>
        <w:t>使用</w:t>
      </w:r>
      <w:r>
        <w:t xml:space="preserve"> App </w:t>
      </w:r>
      <w:r>
        <w:t>管理任務的個人使用者，唯一角色。</w:t>
      </w:r>
    </w:p>
    <w:p w:rsidR="00F6268E" w:rsidRDefault="00E30C28">
      <w:pPr>
        <w:pStyle w:val="1"/>
      </w:pPr>
      <w:r>
        <w:t>Use Case Overview</w:t>
      </w:r>
      <w:r>
        <w:br/>
      </w:r>
      <w:r w:rsidR="00DC298B">
        <w:t xml:space="preserve">Use Case </w:t>
      </w:r>
      <w:proofErr w:type="spellStart"/>
      <w:r w:rsidR="00DC298B">
        <w:t>一覽表</w:t>
      </w:r>
      <w:proofErr w:type="spellEnd"/>
    </w:p>
    <w:p w:rsidR="00F6268E" w:rsidRDefault="00DC298B">
      <w:r>
        <w:t>Use Case ID</w:t>
      </w:r>
      <w:r>
        <w:tab/>
      </w:r>
      <w:r>
        <w:t>Name</w:t>
      </w:r>
      <w:r>
        <w:tab/>
        <w:t>Description</w:t>
      </w:r>
      <w:r>
        <w:br/>
        <w:t xml:space="preserve">Use Case </w:t>
      </w:r>
      <w:r>
        <w:t>編號</w:t>
      </w:r>
      <w:r>
        <w:tab/>
      </w:r>
      <w:r>
        <w:t>名稱</w:t>
      </w:r>
      <w:r>
        <w:tab/>
      </w:r>
      <w:r>
        <w:t>簡述</w:t>
      </w:r>
    </w:p>
    <w:p w:rsidR="00F6268E" w:rsidRDefault="00DC298B">
      <w:r>
        <w:t>UC01</w:t>
      </w:r>
      <w:r>
        <w:tab/>
        <w:t>Add Task</w:t>
      </w:r>
      <w:r>
        <w:tab/>
        <w:t>Allows user to create a new task.</w:t>
      </w:r>
      <w:r>
        <w:br/>
      </w:r>
      <w:r>
        <w:t>使用者可以建立新的待辦任務</w:t>
      </w:r>
    </w:p>
    <w:p w:rsidR="00F6268E" w:rsidRDefault="00DC298B">
      <w:r>
        <w:t>UC02</w:t>
      </w:r>
      <w:r>
        <w:tab/>
        <w:t>Edit Task</w:t>
      </w:r>
      <w:r>
        <w:tab/>
        <w:t>Allows user to modify an existing task.</w:t>
      </w:r>
      <w:r>
        <w:br/>
      </w:r>
      <w:r>
        <w:t>使用者可以修改已建立的任務內容</w:t>
      </w:r>
    </w:p>
    <w:p w:rsidR="00F6268E" w:rsidRDefault="00DC298B">
      <w:r>
        <w:t>UC03</w:t>
      </w:r>
      <w:r>
        <w:tab/>
        <w:t>Delete Task</w:t>
      </w:r>
      <w:r>
        <w:tab/>
        <w:t>Allows user to delete a task.</w:t>
      </w:r>
      <w:r>
        <w:br/>
      </w:r>
      <w:r>
        <w:t>使用者可以刪除一筆任務</w:t>
      </w:r>
    </w:p>
    <w:p w:rsidR="00F6268E" w:rsidRDefault="00DC298B">
      <w:r>
        <w:t>UC04</w:t>
      </w:r>
      <w:r>
        <w:tab/>
        <w:t>View Task List</w:t>
      </w:r>
      <w:r>
        <w:tab/>
        <w:t>Allows us</w:t>
      </w:r>
      <w:r>
        <w:t>er to view all tasks.</w:t>
      </w:r>
      <w:r>
        <w:br/>
      </w:r>
      <w:r>
        <w:t>使用者可以檢視所有任務</w:t>
      </w:r>
    </w:p>
    <w:p w:rsidR="00F6268E" w:rsidRDefault="00DC298B">
      <w:r>
        <w:t>UC05</w:t>
      </w:r>
      <w:r>
        <w:tab/>
        <w:t>Toggle Completion Status</w:t>
      </w:r>
      <w:r>
        <w:tab/>
        <w:t>Allows user to mark tasks as complete/incomplete.</w:t>
      </w:r>
      <w:r>
        <w:br/>
      </w:r>
      <w:r>
        <w:t>使用者可勾選任務為完成</w:t>
      </w:r>
      <w:r>
        <w:t>/</w:t>
      </w:r>
      <w:r>
        <w:t>未完成</w:t>
      </w:r>
    </w:p>
    <w:p w:rsidR="00F6268E" w:rsidRDefault="00DC298B">
      <w:r>
        <w:lastRenderedPageBreak/>
        <w:t>UC06</w:t>
      </w:r>
      <w:r>
        <w:tab/>
        <w:t>Filter Task List</w:t>
      </w:r>
      <w:r>
        <w:tab/>
        <w:t>Allows user to filter tasks by status.</w:t>
      </w:r>
      <w:r>
        <w:br/>
      </w:r>
      <w:r>
        <w:t>使用者可以依狀態篩選任務（全部、已完成、未完成）</w:t>
      </w:r>
    </w:p>
    <w:p w:rsidR="00F6268E" w:rsidRDefault="00DC298B">
      <w:pPr>
        <w:pStyle w:val="1"/>
      </w:pPr>
      <w:r>
        <w:t>Use Case Details</w:t>
      </w:r>
      <w:r>
        <w:br/>
      </w:r>
      <w:r>
        <w:t xml:space="preserve">Use Case </w:t>
      </w:r>
      <w:proofErr w:type="spellStart"/>
      <w:r>
        <w:t>詳細內容</w:t>
      </w:r>
      <w:proofErr w:type="spellEnd"/>
    </w:p>
    <w:p w:rsidR="00F6268E" w:rsidRDefault="00DC298B">
      <w:pPr>
        <w:pStyle w:val="21"/>
      </w:pPr>
      <w:r>
        <w:t>UC01 – Add Task</w:t>
      </w:r>
    </w:p>
    <w:p w:rsidR="00F6268E" w:rsidRDefault="00DC298B">
      <w:r>
        <w:t xml:space="preserve">Participant / </w:t>
      </w:r>
      <w:proofErr w:type="spellStart"/>
      <w:r>
        <w:t>參與者</w:t>
      </w:r>
      <w:proofErr w:type="spellEnd"/>
      <w:r>
        <w:t>：</w:t>
      </w:r>
      <w:r w:rsidR="00E11608">
        <w:rPr>
          <w:rFonts w:eastAsia="新細明體" w:hint="eastAsia"/>
          <w:lang w:eastAsia="zh-TW"/>
        </w:rPr>
        <w:t xml:space="preserve"> </w:t>
      </w:r>
      <w:bookmarkStart w:id="0" w:name="OLE_LINK7"/>
      <w:bookmarkStart w:id="1" w:name="OLE_LINK8"/>
      <w:r w:rsidR="00E11608">
        <w:rPr>
          <w:rFonts w:ascii="微軟正黑體" w:eastAsia="微軟正黑體" w:hAnsi="微軟正黑體" w:cs="微軟正黑體" w:hint="eastAsia"/>
          <w:lang w:eastAsia="zh-TW"/>
        </w:rPr>
        <w:t>U</w:t>
      </w:r>
      <w:r w:rsidR="00E11608">
        <w:rPr>
          <w:rFonts w:ascii="微軟正黑體" w:eastAsia="微軟正黑體" w:hAnsi="微軟正黑體" w:cs="微軟正黑體"/>
          <w:lang w:eastAsia="zh-TW"/>
        </w:rPr>
        <w:t xml:space="preserve">ser/ </w:t>
      </w:r>
      <w:proofErr w:type="spellStart"/>
      <w:r>
        <w:t>使用者</w:t>
      </w:r>
      <w:proofErr w:type="spellEnd"/>
    </w:p>
    <w:bookmarkEnd w:id="0"/>
    <w:bookmarkEnd w:id="1"/>
    <w:p w:rsidR="00F6268E" w:rsidRDefault="00DC298B">
      <w:r>
        <w:t xml:space="preserve">Preconditions / </w:t>
      </w:r>
      <w:proofErr w:type="spellStart"/>
      <w:r>
        <w:t>前置條件：</w:t>
      </w:r>
      <w:bookmarkStart w:id="2" w:name="OLE_LINK1"/>
      <w:bookmarkStart w:id="3" w:name="OLE_LINK2"/>
      <w:r w:rsidR="00E11608" w:rsidRPr="00E11608">
        <w:t>The</w:t>
      </w:r>
      <w:proofErr w:type="spellEnd"/>
      <w:r w:rsidR="00E11608" w:rsidRPr="00E11608">
        <w:t xml:space="preserve"> user has entered the home screen</w:t>
      </w:r>
      <w:r w:rsidR="00E11608">
        <w:t xml:space="preserve">/ </w:t>
      </w:r>
      <w:proofErr w:type="spellStart"/>
      <w:r>
        <w:t>使用者已進入主畫面</w:t>
      </w:r>
      <w:bookmarkEnd w:id="2"/>
      <w:bookmarkEnd w:id="3"/>
      <w:proofErr w:type="spellEnd"/>
    </w:p>
    <w:p w:rsidR="00F6268E" w:rsidRDefault="00DC298B">
      <w:r>
        <w:t xml:space="preserve">Basic Flow / </w:t>
      </w:r>
      <w:r>
        <w:t>基本流程</w:t>
      </w:r>
      <w:r>
        <w:t>:</w:t>
      </w:r>
    </w:p>
    <w:p w:rsidR="00E11608" w:rsidRDefault="00DC298B" w:rsidP="00E11608">
      <w:pPr>
        <w:pStyle w:val="a0"/>
        <w:rPr>
          <w:lang w:eastAsia="zh-TW"/>
        </w:rPr>
      </w:pPr>
      <w:r>
        <w:rPr>
          <w:lang w:eastAsia="zh-TW"/>
        </w:rPr>
        <w:t>-</w:t>
      </w:r>
      <w:r w:rsidR="00E11608" w:rsidRPr="00E11608">
        <w:t xml:space="preserve"> </w:t>
      </w:r>
      <w:r w:rsidR="00E11608" w:rsidRPr="00E11608">
        <w:rPr>
          <w:lang w:eastAsia="zh-TW"/>
        </w:rPr>
        <w:t>The user clicks the "Add Task" button</w:t>
      </w:r>
      <w:r>
        <w:rPr>
          <w:lang w:eastAsia="zh-TW"/>
        </w:rPr>
        <w:t xml:space="preserve"> </w:t>
      </w:r>
      <w:bookmarkStart w:id="4" w:name="OLE_LINK3"/>
      <w:bookmarkStart w:id="5" w:name="OLE_LINK4"/>
    </w:p>
    <w:p w:rsidR="00F6268E" w:rsidRDefault="00DC298B" w:rsidP="00E11608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使</w:t>
      </w:r>
      <w:r>
        <w:rPr>
          <w:lang w:eastAsia="zh-TW"/>
        </w:rPr>
        <w:t>用者點選「新增任務」按鈕</w:t>
      </w:r>
    </w:p>
    <w:p w:rsidR="00E11608" w:rsidRDefault="00DC298B" w:rsidP="00E11608">
      <w:pPr>
        <w:pStyle w:val="a0"/>
      </w:pPr>
      <w:r>
        <w:t>-</w:t>
      </w:r>
      <w:r w:rsidR="00E11608">
        <w:t xml:space="preserve"> </w:t>
      </w:r>
      <w:r w:rsidR="00E11608" w:rsidRPr="00E11608">
        <w:t>The system displays the Add Task screen</w:t>
      </w:r>
      <w:r>
        <w:t xml:space="preserve"> </w:t>
      </w:r>
    </w:p>
    <w:p w:rsidR="00F6268E" w:rsidRDefault="00DC298B" w:rsidP="00E11608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系</w:t>
      </w:r>
      <w:r>
        <w:rPr>
          <w:lang w:eastAsia="zh-TW"/>
        </w:rPr>
        <w:t>統顯示新增任務畫面</w:t>
      </w:r>
    </w:p>
    <w:p w:rsidR="00E11608" w:rsidRDefault="00DC298B" w:rsidP="00E11608">
      <w:pPr>
        <w:pStyle w:val="a0"/>
      </w:pPr>
      <w:r>
        <w:t xml:space="preserve">- </w:t>
      </w:r>
      <w:r w:rsidR="00E11608" w:rsidRPr="00E11608">
        <w:t>The user enters the task title</w:t>
      </w:r>
    </w:p>
    <w:p w:rsidR="00F6268E" w:rsidRDefault="00DC298B" w:rsidP="00E11608">
      <w:pPr>
        <w:pStyle w:val="a0"/>
        <w:numPr>
          <w:ilvl w:val="0"/>
          <w:numId w:val="0"/>
        </w:numPr>
        <w:ind w:left="360"/>
      </w:pPr>
      <w:proofErr w:type="spellStart"/>
      <w:r>
        <w:t>使</w:t>
      </w:r>
      <w:r>
        <w:t>用者輸入任務標題</w:t>
      </w:r>
      <w:proofErr w:type="spellEnd"/>
    </w:p>
    <w:p w:rsidR="00E11608" w:rsidRDefault="00DC298B" w:rsidP="00E11608">
      <w:pPr>
        <w:pStyle w:val="a0"/>
      </w:pPr>
      <w:r>
        <w:t>-</w:t>
      </w:r>
      <w:r w:rsidR="00E11608">
        <w:t xml:space="preserve"> </w:t>
      </w:r>
      <w:r w:rsidR="00E11608" w:rsidRPr="00E11608">
        <w:t>The user clicks "Save"</w:t>
      </w:r>
    </w:p>
    <w:p w:rsidR="00F6268E" w:rsidRDefault="00DC298B" w:rsidP="00E11608">
      <w:pPr>
        <w:pStyle w:val="a0"/>
        <w:numPr>
          <w:ilvl w:val="0"/>
          <w:numId w:val="0"/>
        </w:numPr>
        <w:ind w:left="360"/>
      </w:pPr>
      <w:r>
        <w:t xml:space="preserve"> </w:t>
      </w:r>
      <w:r>
        <w:t>使用者點擊「儲存」</w:t>
      </w:r>
    </w:p>
    <w:p w:rsidR="00E11608" w:rsidRDefault="00DC298B" w:rsidP="00E11608">
      <w:pPr>
        <w:pStyle w:val="a0"/>
        <w:rPr>
          <w:lang w:eastAsia="zh-TW"/>
        </w:rPr>
      </w:pPr>
      <w:r>
        <w:rPr>
          <w:lang w:eastAsia="zh-TW"/>
        </w:rPr>
        <w:t>-</w:t>
      </w:r>
      <w:r w:rsidR="00E11608">
        <w:rPr>
          <w:lang w:eastAsia="zh-TW"/>
        </w:rPr>
        <w:t xml:space="preserve"> </w:t>
      </w:r>
      <w:r w:rsidR="00E11608" w:rsidRPr="00E11608">
        <w:rPr>
          <w:lang w:eastAsia="zh-TW"/>
        </w:rPr>
        <w:t>The system saves the task to the database and returns to the main screen</w:t>
      </w:r>
      <w:r>
        <w:rPr>
          <w:lang w:eastAsia="zh-TW"/>
        </w:rPr>
        <w:t xml:space="preserve"> </w:t>
      </w:r>
    </w:p>
    <w:p w:rsidR="00F6268E" w:rsidRDefault="00DC298B" w:rsidP="00E11608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系</w:t>
      </w:r>
      <w:r>
        <w:rPr>
          <w:lang w:eastAsia="zh-TW"/>
        </w:rPr>
        <w:t>統將任務儲存到資料庫，並返回主畫面</w:t>
      </w:r>
    </w:p>
    <w:bookmarkEnd w:id="4"/>
    <w:bookmarkEnd w:id="5"/>
    <w:p w:rsidR="00F6268E" w:rsidRDefault="00DC298B">
      <w:r>
        <w:t xml:space="preserve">Alternative Flow / </w:t>
      </w:r>
      <w:proofErr w:type="spellStart"/>
      <w:r>
        <w:t>例外流程</w:t>
      </w:r>
      <w:proofErr w:type="spellEnd"/>
      <w:r>
        <w:t>:</w:t>
      </w:r>
    </w:p>
    <w:p w:rsidR="00FE3A57" w:rsidRDefault="00DC298B" w:rsidP="00FE3A57">
      <w:pPr>
        <w:pStyle w:val="a0"/>
        <w:rPr>
          <w:lang w:eastAsia="zh-TW"/>
        </w:rPr>
      </w:pPr>
      <w:r>
        <w:rPr>
          <w:lang w:eastAsia="zh-TW"/>
        </w:rPr>
        <w:t>- 3a.</w:t>
      </w:r>
      <w:r w:rsidR="00FE3A57">
        <w:rPr>
          <w:lang w:eastAsia="zh-TW"/>
        </w:rPr>
        <w:t xml:space="preserve"> </w:t>
      </w:r>
      <w:r w:rsidR="00FE3A57" w:rsidRPr="00FE3A57">
        <w:rPr>
          <w:rFonts w:hint="eastAsia"/>
          <w:lang w:eastAsia="zh-TW"/>
        </w:rPr>
        <w:t xml:space="preserve">No title entered </w:t>
      </w:r>
      <w:r w:rsidR="00FE3A57" w:rsidRPr="00FE3A57">
        <w:rPr>
          <w:rFonts w:hint="eastAsia"/>
          <w:lang w:eastAsia="zh-TW"/>
        </w:rPr>
        <w:t>→</w:t>
      </w:r>
      <w:r w:rsidR="00FE3A57" w:rsidRPr="00FE3A57">
        <w:rPr>
          <w:rFonts w:hint="eastAsia"/>
          <w:lang w:eastAsia="zh-TW"/>
        </w:rPr>
        <w:t xml:space="preserve"> error message displayed, no saving</w:t>
      </w:r>
      <w:r>
        <w:rPr>
          <w:lang w:eastAsia="zh-TW"/>
        </w:rPr>
        <w:t xml:space="preserve"> </w:t>
      </w:r>
      <w:bookmarkStart w:id="6" w:name="OLE_LINK5"/>
      <w:bookmarkStart w:id="7" w:name="OLE_LINK6"/>
    </w:p>
    <w:p w:rsidR="00F6268E" w:rsidRDefault="00DC298B" w:rsidP="00FE3A57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未</w:t>
      </w:r>
      <w:r>
        <w:rPr>
          <w:lang w:eastAsia="zh-TW"/>
        </w:rPr>
        <w:t>輸入標題</w:t>
      </w:r>
      <w:r>
        <w:rPr>
          <w:lang w:eastAsia="zh-TW"/>
        </w:rPr>
        <w:t xml:space="preserve"> → </w:t>
      </w:r>
      <w:r>
        <w:rPr>
          <w:lang w:eastAsia="zh-TW"/>
        </w:rPr>
        <w:t>顯示錯誤訊息，不儲存</w:t>
      </w:r>
    </w:p>
    <w:bookmarkEnd w:id="6"/>
    <w:bookmarkEnd w:id="7"/>
    <w:p w:rsidR="00F6268E" w:rsidRDefault="00DC298B">
      <w:pPr>
        <w:pStyle w:val="21"/>
      </w:pPr>
      <w:r>
        <w:t>UC02 – Edit Task</w:t>
      </w:r>
    </w:p>
    <w:p w:rsidR="00F6268E" w:rsidRDefault="00DC298B">
      <w:r>
        <w:t xml:space="preserve">Participant / </w:t>
      </w:r>
      <w:proofErr w:type="spellStart"/>
      <w:r>
        <w:t>參與者：</w:t>
      </w:r>
      <w:bookmarkStart w:id="8" w:name="OLE_LINK15"/>
      <w:bookmarkStart w:id="9" w:name="OLE_LINK16"/>
      <w:r w:rsidR="00DF6F98">
        <w:rPr>
          <w:rFonts w:ascii="微軟正黑體" w:eastAsia="微軟正黑體" w:hAnsi="微軟正黑體" w:cs="微軟正黑體" w:hint="eastAsia"/>
          <w:lang w:eastAsia="zh-TW"/>
        </w:rPr>
        <w:t>U</w:t>
      </w:r>
      <w:r w:rsidR="00DF6F98">
        <w:rPr>
          <w:rFonts w:ascii="微軟正黑體" w:eastAsia="微軟正黑體" w:hAnsi="微軟正黑體" w:cs="微軟正黑體"/>
          <w:lang w:eastAsia="zh-TW"/>
        </w:rPr>
        <w:t>ser</w:t>
      </w:r>
      <w:proofErr w:type="spellEnd"/>
      <w:proofErr w:type="gramStart"/>
      <w:r w:rsidR="00DF6F98">
        <w:rPr>
          <w:rFonts w:ascii="微軟正黑體" w:eastAsia="微軟正黑體" w:hAnsi="微軟正黑體" w:cs="微軟正黑體"/>
          <w:lang w:eastAsia="zh-TW"/>
        </w:rPr>
        <w:t xml:space="preserve">/ </w:t>
      </w:r>
      <w:r w:rsidR="00BD7AC2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 w:rsidR="00DF6F98">
        <w:t>使用者</w:t>
      </w:r>
      <w:proofErr w:type="spellEnd"/>
      <w:proofErr w:type="gramEnd"/>
    </w:p>
    <w:bookmarkEnd w:id="8"/>
    <w:bookmarkEnd w:id="9"/>
    <w:p w:rsidR="00F6268E" w:rsidRDefault="00DC298B">
      <w:r>
        <w:t>Pr</w:t>
      </w:r>
      <w:r>
        <w:t xml:space="preserve">econditions / </w:t>
      </w:r>
      <w:r>
        <w:t>前置條件：</w:t>
      </w:r>
      <w:bookmarkStart w:id="10" w:name="OLE_LINK9"/>
      <w:bookmarkStart w:id="11" w:name="OLE_LINK10"/>
      <w:r w:rsidR="00BD7AC2" w:rsidRPr="00BD7AC2">
        <w:t>The user clicks on a task to enter the editing screen</w:t>
      </w:r>
      <w:r w:rsidR="00BD7AC2">
        <w:t xml:space="preserve">/ </w:t>
      </w:r>
      <w:proofErr w:type="spellStart"/>
      <w:r>
        <w:t>使用者點選任務進入編輯畫面</w:t>
      </w:r>
      <w:bookmarkEnd w:id="10"/>
      <w:bookmarkEnd w:id="11"/>
      <w:proofErr w:type="spellEnd"/>
    </w:p>
    <w:p w:rsidR="00F6268E" w:rsidRDefault="00DC298B">
      <w:r>
        <w:t xml:space="preserve">Basic Flow / </w:t>
      </w:r>
      <w:r>
        <w:t>基本流程</w:t>
      </w:r>
      <w:r>
        <w:t>:</w:t>
      </w:r>
    </w:p>
    <w:p w:rsidR="007F7765" w:rsidRDefault="00DC298B" w:rsidP="007F7765">
      <w:pPr>
        <w:pStyle w:val="a0"/>
      </w:pPr>
      <w:r>
        <w:lastRenderedPageBreak/>
        <w:t>-</w:t>
      </w:r>
      <w:bookmarkStart w:id="12" w:name="OLE_LINK11"/>
      <w:bookmarkStart w:id="13" w:name="OLE_LINK12"/>
      <w:r>
        <w:t xml:space="preserve"> </w:t>
      </w:r>
      <w:r w:rsidR="007F7765" w:rsidRPr="007F7765">
        <w:t>Display the original content of the task</w:t>
      </w:r>
    </w:p>
    <w:p w:rsidR="00F6268E" w:rsidRDefault="00DC298B" w:rsidP="007F7765">
      <w:pPr>
        <w:pStyle w:val="a0"/>
        <w:numPr>
          <w:ilvl w:val="0"/>
          <w:numId w:val="0"/>
        </w:numPr>
        <w:ind w:left="360"/>
      </w:pPr>
      <w:proofErr w:type="spellStart"/>
      <w:r>
        <w:t>顯</w:t>
      </w:r>
      <w:r>
        <w:t>示任務原始內容</w:t>
      </w:r>
      <w:proofErr w:type="spellEnd"/>
    </w:p>
    <w:p w:rsidR="007F7765" w:rsidRDefault="00DC298B" w:rsidP="007F7765">
      <w:pPr>
        <w:pStyle w:val="a0"/>
      </w:pPr>
      <w:r>
        <w:t>-</w:t>
      </w:r>
      <w:r w:rsidR="007F7765">
        <w:t xml:space="preserve"> </w:t>
      </w:r>
      <w:r w:rsidR="007F7765" w:rsidRPr="007F7765">
        <w:t>User modifies the task title</w:t>
      </w:r>
      <w:r>
        <w:t xml:space="preserve"> </w:t>
      </w:r>
    </w:p>
    <w:p w:rsidR="00F6268E" w:rsidRDefault="00DC298B" w:rsidP="007F7765">
      <w:pPr>
        <w:pStyle w:val="a0"/>
        <w:numPr>
          <w:ilvl w:val="0"/>
          <w:numId w:val="0"/>
        </w:numPr>
        <w:ind w:left="360"/>
      </w:pPr>
      <w:proofErr w:type="spellStart"/>
      <w:r>
        <w:t>使</w:t>
      </w:r>
      <w:r>
        <w:t>用者修改任務標題</w:t>
      </w:r>
      <w:proofErr w:type="spellEnd"/>
    </w:p>
    <w:p w:rsidR="007F7765" w:rsidRDefault="00DC298B" w:rsidP="007F7765">
      <w:pPr>
        <w:pStyle w:val="a0"/>
        <w:rPr>
          <w:lang w:eastAsia="zh-TW"/>
        </w:rPr>
      </w:pPr>
      <w:r>
        <w:rPr>
          <w:lang w:eastAsia="zh-TW"/>
        </w:rPr>
        <w:t xml:space="preserve">- </w:t>
      </w:r>
      <w:r w:rsidR="007F7765">
        <w:rPr>
          <w:lang w:eastAsia="zh-TW"/>
        </w:rPr>
        <w:t xml:space="preserve"> </w:t>
      </w:r>
      <w:r w:rsidR="007F7765" w:rsidRPr="007F7765">
        <w:rPr>
          <w:lang w:eastAsia="zh-TW"/>
        </w:rPr>
        <w:t>Update the data after clicking "Save"</w:t>
      </w:r>
    </w:p>
    <w:p w:rsidR="00F6268E" w:rsidRDefault="00DC298B" w:rsidP="007F7765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點</w:t>
      </w:r>
      <w:r>
        <w:rPr>
          <w:lang w:eastAsia="zh-TW"/>
        </w:rPr>
        <w:t>擊「儲存」後更新資料</w:t>
      </w:r>
    </w:p>
    <w:bookmarkEnd w:id="12"/>
    <w:bookmarkEnd w:id="13"/>
    <w:p w:rsidR="00F6268E" w:rsidRDefault="00DC298B">
      <w:r>
        <w:t xml:space="preserve">Alternative Flow / </w:t>
      </w:r>
      <w:proofErr w:type="spellStart"/>
      <w:r>
        <w:t>例外流程</w:t>
      </w:r>
      <w:proofErr w:type="spellEnd"/>
      <w:r>
        <w:t>:</w:t>
      </w:r>
    </w:p>
    <w:p w:rsidR="00040436" w:rsidRDefault="00DC298B" w:rsidP="00040436">
      <w:pPr>
        <w:pStyle w:val="a0"/>
        <w:rPr>
          <w:lang w:eastAsia="zh-TW"/>
        </w:rPr>
      </w:pPr>
      <w:r>
        <w:rPr>
          <w:lang w:eastAsia="zh-TW"/>
        </w:rPr>
        <w:t xml:space="preserve">- 2a. </w:t>
      </w:r>
      <w:bookmarkStart w:id="14" w:name="OLE_LINK13"/>
      <w:bookmarkStart w:id="15" w:name="OLE_LINK14"/>
      <w:r w:rsidR="00040436" w:rsidRPr="00040436">
        <w:rPr>
          <w:rFonts w:hint="eastAsia"/>
          <w:lang w:eastAsia="zh-TW"/>
        </w:rPr>
        <w:t xml:space="preserve">The task does not exist (has been deleted) </w:t>
      </w:r>
      <w:r w:rsidR="00040436" w:rsidRPr="00040436">
        <w:rPr>
          <w:rFonts w:hint="eastAsia"/>
          <w:lang w:eastAsia="zh-TW"/>
        </w:rPr>
        <w:t>→</w:t>
      </w:r>
      <w:r w:rsidR="00040436" w:rsidRPr="00040436">
        <w:rPr>
          <w:rFonts w:hint="eastAsia"/>
          <w:lang w:eastAsia="zh-TW"/>
        </w:rPr>
        <w:t xml:space="preserve"> Display an error message</w:t>
      </w:r>
    </w:p>
    <w:p w:rsidR="00F6268E" w:rsidRDefault="00DC298B" w:rsidP="00040436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任</w:t>
      </w:r>
      <w:r>
        <w:rPr>
          <w:lang w:eastAsia="zh-TW"/>
        </w:rPr>
        <w:t>務不存在（已被刪除）</w:t>
      </w:r>
      <w:r>
        <w:rPr>
          <w:lang w:eastAsia="zh-TW"/>
        </w:rPr>
        <w:t xml:space="preserve"> → </w:t>
      </w:r>
      <w:r>
        <w:rPr>
          <w:lang w:eastAsia="zh-TW"/>
        </w:rPr>
        <w:t>顯示錯誤訊息</w:t>
      </w:r>
      <w:bookmarkEnd w:id="14"/>
      <w:bookmarkEnd w:id="15"/>
    </w:p>
    <w:p w:rsidR="00F6268E" w:rsidRDefault="00DC298B">
      <w:pPr>
        <w:pStyle w:val="21"/>
      </w:pPr>
      <w:r>
        <w:t>UC03 – Delete Task</w:t>
      </w:r>
    </w:p>
    <w:p w:rsidR="00F6268E" w:rsidRDefault="00DC298B">
      <w:r>
        <w:t xml:space="preserve">Participant / </w:t>
      </w:r>
      <w:proofErr w:type="spellStart"/>
      <w:r>
        <w:t>參與者：</w:t>
      </w:r>
      <w:bookmarkStart w:id="16" w:name="OLE_LINK25"/>
      <w:bookmarkStart w:id="17" w:name="OLE_LINK26"/>
      <w:r w:rsidR="00A34446">
        <w:rPr>
          <w:rFonts w:ascii="微軟正黑體" w:eastAsia="微軟正黑體" w:hAnsi="微軟正黑體" w:cs="微軟正黑體" w:hint="eastAsia"/>
          <w:lang w:eastAsia="zh-TW"/>
        </w:rPr>
        <w:t>U</w:t>
      </w:r>
      <w:r w:rsidR="00A34446">
        <w:rPr>
          <w:rFonts w:ascii="微軟正黑體" w:eastAsia="微軟正黑體" w:hAnsi="微軟正黑體" w:cs="微軟正黑體"/>
          <w:lang w:eastAsia="zh-TW"/>
        </w:rPr>
        <w:t>ser</w:t>
      </w:r>
      <w:proofErr w:type="spellEnd"/>
      <w:proofErr w:type="gramStart"/>
      <w:r w:rsidR="00A34446">
        <w:rPr>
          <w:rFonts w:ascii="微軟正黑體" w:eastAsia="微軟正黑體" w:hAnsi="微軟正黑體" w:cs="微軟正黑體"/>
          <w:lang w:eastAsia="zh-TW"/>
        </w:rPr>
        <w:t xml:space="preserve">/  </w:t>
      </w:r>
      <w:proofErr w:type="spellStart"/>
      <w:r w:rsidR="00A34446">
        <w:t>使用者</w:t>
      </w:r>
      <w:proofErr w:type="spellEnd"/>
      <w:proofErr w:type="gramEnd"/>
    </w:p>
    <w:bookmarkEnd w:id="16"/>
    <w:bookmarkEnd w:id="17"/>
    <w:p w:rsidR="00F6268E" w:rsidRDefault="00DC298B">
      <w:r>
        <w:t xml:space="preserve">Preconditions / </w:t>
      </w:r>
      <w:r>
        <w:t>前置條件：</w:t>
      </w:r>
      <w:bookmarkStart w:id="18" w:name="OLE_LINK17"/>
      <w:bookmarkStart w:id="19" w:name="OLE_LINK18"/>
      <w:r w:rsidR="001003B4" w:rsidRPr="001003B4">
        <w:t>The user long presses a task</w:t>
      </w:r>
      <w:r w:rsidR="001003B4">
        <w:t xml:space="preserve">/ </w:t>
      </w:r>
      <w:r>
        <w:t>使用者長按一筆任務</w:t>
      </w:r>
    </w:p>
    <w:bookmarkEnd w:id="18"/>
    <w:bookmarkEnd w:id="19"/>
    <w:p w:rsidR="00F6268E" w:rsidRDefault="00DC298B">
      <w:r>
        <w:t xml:space="preserve">Basic Flow / </w:t>
      </w:r>
      <w:r>
        <w:t>基本流程</w:t>
      </w:r>
      <w:r>
        <w:t>:</w:t>
      </w:r>
    </w:p>
    <w:p w:rsidR="00672C1C" w:rsidRDefault="00DC298B" w:rsidP="00672C1C">
      <w:pPr>
        <w:pStyle w:val="a0"/>
      </w:pPr>
      <w:bookmarkStart w:id="20" w:name="OLE_LINK21"/>
      <w:bookmarkStart w:id="21" w:name="OLE_LINK22"/>
      <w:r>
        <w:t>-</w:t>
      </w:r>
      <w:bookmarkStart w:id="22" w:name="OLE_LINK19"/>
      <w:bookmarkStart w:id="23" w:name="OLE_LINK20"/>
      <w:r w:rsidR="00672C1C">
        <w:t xml:space="preserve"> </w:t>
      </w:r>
      <w:r w:rsidR="00672C1C" w:rsidRPr="00672C1C">
        <w:t>A confirmation dialog box pops up</w:t>
      </w:r>
      <w:r>
        <w:t xml:space="preserve"> </w:t>
      </w:r>
    </w:p>
    <w:p w:rsidR="00F6268E" w:rsidRDefault="00DC298B" w:rsidP="00672C1C">
      <w:pPr>
        <w:pStyle w:val="a0"/>
        <w:numPr>
          <w:ilvl w:val="0"/>
          <w:numId w:val="0"/>
        </w:numPr>
        <w:ind w:left="360"/>
      </w:pPr>
      <w:proofErr w:type="spellStart"/>
      <w:r>
        <w:t>彈</w:t>
      </w:r>
      <w:r>
        <w:t>出確認對話框</w:t>
      </w:r>
      <w:proofErr w:type="spellEnd"/>
    </w:p>
    <w:p w:rsidR="00672C1C" w:rsidRDefault="00DC298B" w:rsidP="00672C1C">
      <w:pPr>
        <w:pStyle w:val="a0"/>
      </w:pPr>
      <w:r>
        <w:t xml:space="preserve">- </w:t>
      </w:r>
      <w:r w:rsidR="00672C1C" w:rsidRPr="00672C1C">
        <w:t>The user clicks "Delete"</w:t>
      </w:r>
    </w:p>
    <w:p w:rsidR="00F6268E" w:rsidRDefault="00DC298B" w:rsidP="00672C1C">
      <w:pPr>
        <w:pStyle w:val="a0"/>
        <w:numPr>
          <w:ilvl w:val="0"/>
          <w:numId w:val="0"/>
        </w:numPr>
        <w:ind w:left="360"/>
      </w:pPr>
      <w:proofErr w:type="spellStart"/>
      <w:r>
        <w:t>使用者點選「刪除</w:t>
      </w:r>
      <w:proofErr w:type="spellEnd"/>
      <w:r>
        <w:t>」</w:t>
      </w:r>
    </w:p>
    <w:p w:rsidR="00672C1C" w:rsidRDefault="00DC298B" w:rsidP="00672C1C">
      <w:pPr>
        <w:pStyle w:val="a0"/>
        <w:rPr>
          <w:lang w:eastAsia="zh-TW"/>
        </w:rPr>
      </w:pPr>
      <w:r>
        <w:rPr>
          <w:lang w:eastAsia="zh-TW"/>
        </w:rPr>
        <w:t xml:space="preserve">- </w:t>
      </w:r>
      <w:r w:rsidR="00672C1C" w:rsidRPr="00672C1C">
        <w:rPr>
          <w:lang w:eastAsia="zh-TW"/>
        </w:rPr>
        <w:t>The system removes the task from the database</w:t>
      </w:r>
    </w:p>
    <w:p w:rsidR="00F6268E" w:rsidRDefault="00DC298B" w:rsidP="00672C1C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系統從資料庫移除該筆任務</w:t>
      </w:r>
    </w:p>
    <w:bookmarkEnd w:id="20"/>
    <w:bookmarkEnd w:id="21"/>
    <w:bookmarkEnd w:id="22"/>
    <w:bookmarkEnd w:id="23"/>
    <w:p w:rsidR="00F6268E" w:rsidRDefault="00DC298B">
      <w:r>
        <w:t>A</w:t>
      </w:r>
      <w:r>
        <w:t xml:space="preserve">lternative Flow / </w:t>
      </w:r>
      <w:proofErr w:type="spellStart"/>
      <w:r>
        <w:t>例外流程</w:t>
      </w:r>
      <w:proofErr w:type="spellEnd"/>
      <w:r>
        <w:t>:</w:t>
      </w:r>
    </w:p>
    <w:p w:rsidR="002A590E" w:rsidRDefault="00DC298B" w:rsidP="002A590E">
      <w:pPr>
        <w:pStyle w:val="a0"/>
      </w:pPr>
      <w:r>
        <w:t xml:space="preserve">- 2a. </w:t>
      </w:r>
      <w:bookmarkStart w:id="24" w:name="OLE_LINK23"/>
      <w:bookmarkStart w:id="25" w:name="OLE_LINK24"/>
      <w:r w:rsidR="002A590E" w:rsidRPr="002A590E">
        <w:rPr>
          <w:rFonts w:hint="eastAsia"/>
        </w:rPr>
        <w:t xml:space="preserve">User canceled </w:t>
      </w:r>
      <w:r w:rsidR="002A590E" w:rsidRPr="002A590E">
        <w:rPr>
          <w:rFonts w:hint="eastAsia"/>
        </w:rPr>
        <w:t>→</w:t>
      </w:r>
      <w:r w:rsidR="002A590E" w:rsidRPr="002A590E">
        <w:rPr>
          <w:rFonts w:hint="eastAsia"/>
        </w:rPr>
        <w:t xml:space="preserve"> Return to list</w:t>
      </w:r>
    </w:p>
    <w:p w:rsidR="00F6268E" w:rsidRDefault="00DC298B" w:rsidP="002A590E">
      <w:pPr>
        <w:pStyle w:val="a0"/>
        <w:numPr>
          <w:ilvl w:val="0"/>
          <w:numId w:val="0"/>
        </w:numPr>
        <w:ind w:left="360"/>
      </w:pPr>
      <w:proofErr w:type="spellStart"/>
      <w:r>
        <w:t>使用者取消</w:t>
      </w:r>
      <w:proofErr w:type="spellEnd"/>
      <w:r>
        <w:t xml:space="preserve"> → </w:t>
      </w:r>
      <w:proofErr w:type="spellStart"/>
      <w:r>
        <w:t>返回列表</w:t>
      </w:r>
      <w:proofErr w:type="spellEnd"/>
    </w:p>
    <w:bookmarkEnd w:id="24"/>
    <w:bookmarkEnd w:id="25"/>
    <w:p w:rsidR="00F6268E" w:rsidRDefault="00DC298B">
      <w:pPr>
        <w:pStyle w:val="21"/>
      </w:pPr>
      <w:r>
        <w:t>U</w:t>
      </w:r>
      <w:r>
        <w:t>C04 – View Task List</w:t>
      </w:r>
    </w:p>
    <w:p w:rsidR="0043391D" w:rsidRDefault="00DC298B" w:rsidP="0043391D">
      <w:r>
        <w:t xml:space="preserve">Participant / </w:t>
      </w:r>
      <w:proofErr w:type="spellStart"/>
      <w:r>
        <w:t>參與者：</w:t>
      </w:r>
      <w:bookmarkStart w:id="26" w:name="OLE_LINK33"/>
      <w:bookmarkStart w:id="27" w:name="OLE_LINK34"/>
      <w:r w:rsidR="0043391D">
        <w:rPr>
          <w:rFonts w:ascii="微軟正黑體" w:eastAsia="微軟正黑體" w:hAnsi="微軟正黑體" w:cs="微軟正黑體" w:hint="eastAsia"/>
          <w:lang w:eastAsia="zh-TW"/>
        </w:rPr>
        <w:t>U</w:t>
      </w:r>
      <w:r w:rsidR="0043391D">
        <w:rPr>
          <w:rFonts w:ascii="微軟正黑體" w:eastAsia="微軟正黑體" w:hAnsi="微軟正黑體" w:cs="微軟正黑體"/>
          <w:lang w:eastAsia="zh-TW"/>
        </w:rPr>
        <w:t>ser</w:t>
      </w:r>
      <w:proofErr w:type="spellEnd"/>
      <w:proofErr w:type="gramStart"/>
      <w:r w:rsidR="0043391D">
        <w:rPr>
          <w:rFonts w:ascii="微軟正黑體" w:eastAsia="微軟正黑體" w:hAnsi="微軟正黑體" w:cs="微軟正黑體"/>
          <w:lang w:eastAsia="zh-TW"/>
        </w:rPr>
        <w:t xml:space="preserve">/  </w:t>
      </w:r>
      <w:proofErr w:type="spellStart"/>
      <w:r w:rsidR="0043391D">
        <w:t>使用者</w:t>
      </w:r>
      <w:proofErr w:type="spellEnd"/>
      <w:proofErr w:type="gramEnd"/>
    </w:p>
    <w:bookmarkEnd w:id="26"/>
    <w:bookmarkEnd w:id="27"/>
    <w:p w:rsidR="00F6268E" w:rsidRDefault="00DC298B">
      <w:r>
        <w:t xml:space="preserve">Preconditions / </w:t>
      </w:r>
      <w:proofErr w:type="spellStart"/>
      <w:r>
        <w:t>前置條件：</w:t>
      </w:r>
      <w:bookmarkStart w:id="28" w:name="OLE_LINK27"/>
      <w:bookmarkStart w:id="29" w:name="OLE_LINK28"/>
      <w:r w:rsidR="0043391D" w:rsidRPr="0043391D">
        <w:t>Launch</w:t>
      </w:r>
      <w:proofErr w:type="spellEnd"/>
      <w:r w:rsidR="0043391D" w:rsidRPr="0043391D">
        <w:t xml:space="preserve"> the app or return to the home screen</w:t>
      </w:r>
      <w:r w:rsidR="0043391D">
        <w:t xml:space="preserve">/ </w:t>
      </w:r>
      <w:r>
        <w:t xml:space="preserve">App </w:t>
      </w:r>
      <w:proofErr w:type="spellStart"/>
      <w:r>
        <w:t>啟動或返回主畫面</w:t>
      </w:r>
      <w:proofErr w:type="spellEnd"/>
    </w:p>
    <w:bookmarkEnd w:id="28"/>
    <w:bookmarkEnd w:id="29"/>
    <w:p w:rsidR="00F6268E" w:rsidRDefault="00DC298B">
      <w:r>
        <w:lastRenderedPageBreak/>
        <w:t xml:space="preserve">Basic Flow / </w:t>
      </w:r>
      <w:r>
        <w:t>基本流程</w:t>
      </w:r>
      <w:r>
        <w:t>:</w:t>
      </w:r>
    </w:p>
    <w:p w:rsidR="00C7025E" w:rsidRDefault="00DC298B" w:rsidP="00C7025E">
      <w:pPr>
        <w:pStyle w:val="a0"/>
      </w:pPr>
      <w:bookmarkStart w:id="30" w:name="OLE_LINK29"/>
      <w:bookmarkStart w:id="31" w:name="OLE_LINK30"/>
      <w:r>
        <w:t xml:space="preserve">- </w:t>
      </w:r>
      <w:r w:rsidR="00C7025E" w:rsidRPr="00C7025E">
        <w:t>The system loads all task data</w:t>
      </w:r>
    </w:p>
    <w:p w:rsidR="00F6268E" w:rsidRDefault="00DC298B" w:rsidP="00C7025E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系統載入所有任務資料</w:t>
      </w:r>
    </w:p>
    <w:p w:rsidR="00C7025E" w:rsidRDefault="00DC298B" w:rsidP="00C7025E">
      <w:pPr>
        <w:pStyle w:val="a0"/>
      </w:pPr>
      <w:r>
        <w:t xml:space="preserve">- </w:t>
      </w:r>
      <w:r w:rsidR="00C7025E" w:rsidRPr="00C7025E">
        <w:t xml:space="preserve">Displayed in </w:t>
      </w:r>
      <w:proofErr w:type="spellStart"/>
      <w:r w:rsidR="00C7025E" w:rsidRPr="00C7025E">
        <w:t>RecyclerView</w:t>
      </w:r>
      <w:proofErr w:type="spellEnd"/>
    </w:p>
    <w:p w:rsidR="00F6268E" w:rsidRDefault="00DC298B" w:rsidP="00C7025E">
      <w:pPr>
        <w:pStyle w:val="a0"/>
        <w:numPr>
          <w:ilvl w:val="0"/>
          <w:numId w:val="0"/>
        </w:numPr>
        <w:ind w:left="360"/>
      </w:pPr>
      <w:proofErr w:type="spellStart"/>
      <w:r>
        <w:t>顯示於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r>
        <w:t>中</w:t>
      </w:r>
    </w:p>
    <w:bookmarkEnd w:id="30"/>
    <w:bookmarkEnd w:id="31"/>
    <w:p w:rsidR="00F6268E" w:rsidRDefault="00DC298B">
      <w:r>
        <w:t>A</w:t>
      </w:r>
      <w:r>
        <w:t xml:space="preserve">lternative Flow / </w:t>
      </w:r>
      <w:r>
        <w:t>例外流程</w:t>
      </w:r>
      <w:r>
        <w:t>:</w:t>
      </w:r>
    </w:p>
    <w:p w:rsidR="00B65FA4" w:rsidRDefault="00DC298B" w:rsidP="00B65FA4">
      <w:pPr>
        <w:pStyle w:val="a0"/>
        <w:rPr>
          <w:lang w:eastAsia="zh-TW"/>
        </w:rPr>
      </w:pPr>
      <w:r>
        <w:rPr>
          <w:lang w:eastAsia="zh-TW"/>
        </w:rPr>
        <w:t>-</w:t>
      </w:r>
      <w:bookmarkStart w:id="32" w:name="OLE_LINK31"/>
      <w:bookmarkStart w:id="33" w:name="OLE_LINK32"/>
      <w:r>
        <w:rPr>
          <w:lang w:eastAsia="zh-TW"/>
        </w:rPr>
        <w:t xml:space="preserve"> </w:t>
      </w:r>
      <w:r w:rsidR="00B65FA4" w:rsidRPr="00B65FA4">
        <w:rPr>
          <w:lang w:eastAsia="zh-TW"/>
        </w:rPr>
        <w:t xml:space="preserve">Note: The task list will reflect </w:t>
      </w:r>
      <w:proofErr w:type="spellStart"/>
      <w:r w:rsidR="00B65FA4" w:rsidRPr="00B65FA4">
        <w:rPr>
          <w:lang w:eastAsia="zh-TW"/>
        </w:rPr>
        <w:t>LiveData</w:t>
      </w:r>
      <w:proofErr w:type="spellEnd"/>
      <w:r w:rsidR="00B65FA4" w:rsidRPr="00B65FA4">
        <w:rPr>
          <w:lang w:eastAsia="zh-TW"/>
        </w:rPr>
        <w:t xml:space="preserve"> changes immediately</w:t>
      </w:r>
    </w:p>
    <w:p w:rsidR="00F6268E" w:rsidRDefault="00DC298B" w:rsidP="00B65FA4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備註：任務清單會即時反映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LiveData</w:t>
      </w:r>
      <w:proofErr w:type="spellEnd"/>
      <w:r>
        <w:rPr>
          <w:lang w:eastAsia="zh-TW"/>
        </w:rPr>
        <w:t xml:space="preserve"> </w:t>
      </w:r>
      <w:r>
        <w:rPr>
          <w:lang w:eastAsia="zh-TW"/>
        </w:rPr>
        <w:t>變化</w:t>
      </w:r>
    </w:p>
    <w:bookmarkEnd w:id="32"/>
    <w:bookmarkEnd w:id="33"/>
    <w:p w:rsidR="00F6268E" w:rsidRDefault="00DC298B">
      <w:pPr>
        <w:pStyle w:val="21"/>
      </w:pPr>
      <w:r>
        <w:t>U</w:t>
      </w:r>
      <w:r>
        <w:t xml:space="preserve">C05 – </w:t>
      </w:r>
      <w:r>
        <w:t>Toggle Completion Status</w:t>
      </w:r>
    </w:p>
    <w:p w:rsidR="00F6268E" w:rsidRDefault="00DC298B">
      <w:r>
        <w:t xml:space="preserve">Participant / </w:t>
      </w:r>
      <w:proofErr w:type="spellStart"/>
      <w:r>
        <w:t>參與者：</w:t>
      </w:r>
      <w:bookmarkStart w:id="34" w:name="OLE_LINK40"/>
      <w:bookmarkStart w:id="35" w:name="OLE_LINK41"/>
      <w:r w:rsidR="00164FE1">
        <w:rPr>
          <w:rFonts w:ascii="微軟正黑體" w:eastAsia="微軟正黑體" w:hAnsi="微軟正黑體" w:cs="微軟正黑體" w:hint="eastAsia"/>
          <w:lang w:eastAsia="zh-TW"/>
        </w:rPr>
        <w:t>U</w:t>
      </w:r>
      <w:r w:rsidR="00164FE1">
        <w:rPr>
          <w:rFonts w:ascii="微軟正黑體" w:eastAsia="微軟正黑體" w:hAnsi="微軟正黑體" w:cs="微軟正黑體"/>
          <w:lang w:eastAsia="zh-TW"/>
        </w:rPr>
        <w:t>ser</w:t>
      </w:r>
      <w:proofErr w:type="spellEnd"/>
      <w:proofErr w:type="gramStart"/>
      <w:r w:rsidR="00164FE1">
        <w:rPr>
          <w:rFonts w:ascii="微軟正黑體" w:eastAsia="微軟正黑體" w:hAnsi="微軟正黑體" w:cs="微軟正黑體"/>
          <w:lang w:eastAsia="zh-TW"/>
        </w:rPr>
        <w:t xml:space="preserve">/  </w:t>
      </w:r>
      <w:proofErr w:type="spellStart"/>
      <w:r w:rsidR="00164FE1">
        <w:t>使用者</w:t>
      </w:r>
      <w:proofErr w:type="spellEnd"/>
      <w:proofErr w:type="gramEnd"/>
    </w:p>
    <w:bookmarkEnd w:id="34"/>
    <w:bookmarkEnd w:id="35"/>
    <w:p w:rsidR="00F6268E" w:rsidRDefault="00DC298B">
      <w:r>
        <w:t xml:space="preserve">Preconditions / </w:t>
      </w:r>
      <w:r>
        <w:t>前置條件：</w:t>
      </w:r>
      <w:bookmarkStart w:id="36" w:name="OLE_LINK35"/>
      <w:bookmarkStart w:id="37" w:name="OLE_LINK36"/>
      <w:bookmarkStart w:id="38" w:name="OLE_LINK37"/>
      <w:r w:rsidR="00164FE1" w:rsidRPr="00164FE1">
        <w:t>The task already exists in the list</w:t>
      </w:r>
      <w:r w:rsidR="00164FE1">
        <w:t xml:space="preserve">/ </w:t>
      </w:r>
      <w:proofErr w:type="spellStart"/>
      <w:r>
        <w:t>任務已存在於清單中</w:t>
      </w:r>
      <w:bookmarkEnd w:id="36"/>
      <w:bookmarkEnd w:id="37"/>
      <w:bookmarkEnd w:id="38"/>
      <w:proofErr w:type="spellEnd"/>
    </w:p>
    <w:p w:rsidR="00F6268E" w:rsidRDefault="00DC298B">
      <w:r>
        <w:t xml:space="preserve">Basic Flow / </w:t>
      </w:r>
      <w:r>
        <w:t>基本流程</w:t>
      </w:r>
      <w:r>
        <w:t>:</w:t>
      </w:r>
    </w:p>
    <w:p w:rsidR="000B6E48" w:rsidRDefault="00DC298B" w:rsidP="000B6E48">
      <w:pPr>
        <w:pStyle w:val="a0"/>
      </w:pPr>
      <w:bookmarkStart w:id="39" w:name="OLE_LINK38"/>
      <w:bookmarkStart w:id="40" w:name="OLE_LINK39"/>
      <w:r>
        <w:t xml:space="preserve">- </w:t>
      </w:r>
      <w:r w:rsidR="000B6E48" w:rsidRPr="000B6E48">
        <w:t>The user clicks the checkbox of the task</w:t>
      </w:r>
    </w:p>
    <w:p w:rsidR="00F6268E" w:rsidRDefault="00DC298B" w:rsidP="000B6E48">
      <w:pPr>
        <w:pStyle w:val="a0"/>
        <w:numPr>
          <w:ilvl w:val="0"/>
          <w:numId w:val="0"/>
        </w:numPr>
        <w:ind w:left="360"/>
      </w:pPr>
      <w:proofErr w:type="spellStart"/>
      <w:r>
        <w:t>使用者點選任務的</w:t>
      </w:r>
      <w:proofErr w:type="spellEnd"/>
      <w:r>
        <w:t xml:space="preserve"> checkbox</w:t>
      </w:r>
    </w:p>
    <w:p w:rsidR="000B6E48" w:rsidRDefault="00DC298B" w:rsidP="000B6E48">
      <w:pPr>
        <w:pStyle w:val="a0"/>
        <w:rPr>
          <w:lang w:eastAsia="zh-TW"/>
        </w:rPr>
      </w:pPr>
      <w:r>
        <w:rPr>
          <w:lang w:eastAsia="zh-TW"/>
        </w:rPr>
        <w:t xml:space="preserve">- </w:t>
      </w:r>
      <w:r w:rsidR="000B6E48" w:rsidRPr="000B6E48">
        <w:rPr>
          <w:lang w:eastAsia="zh-TW"/>
        </w:rPr>
        <w:t>The system switches the completion status of the task</w:t>
      </w:r>
    </w:p>
    <w:p w:rsidR="00F6268E" w:rsidRDefault="00DC298B" w:rsidP="000B6E48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系統切換該任務的完成狀態</w:t>
      </w:r>
    </w:p>
    <w:p w:rsidR="000B6E48" w:rsidRDefault="00DC298B" w:rsidP="000B6E48">
      <w:pPr>
        <w:pStyle w:val="a0"/>
      </w:pPr>
      <w:r>
        <w:t xml:space="preserve">- </w:t>
      </w:r>
      <w:r w:rsidR="000B6E48" w:rsidRPr="000B6E48">
        <w:t>Updates the database and refreshes the UI</w:t>
      </w:r>
    </w:p>
    <w:p w:rsidR="00F6268E" w:rsidRDefault="00DC298B" w:rsidP="000B6E48">
      <w:pPr>
        <w:pStyle w:val="a0"/>
        <w:numPr>
          <w:ilvl w:val="0"/>
          <w:numId w:val="0"/>
        </w:numPr>
        <w:ind w:left="360"/>
      </w:pPr>
      <w:proofErr w:type="spellStart"/>
      <w:r>
        <w:t>更新資料庫並刷新</w:t>
      </w:r>
      <w:proofErr w:type="spellEnd"/>
      <w:r>
        <w:t xml:space="preserve"> UI</w:t>
      </w:r>
    </w:p>
    <w:bookmarkEnd w:id="39"/>
    <w:bookmarkEnd w:id="40"/>
    <w:p w:rsidR="00F6268E" w:rsidRDefault="00DC298B">
      <w:pPr>
        <w:pStyle w:val="21"/>
      </w:pPr>
      <w:r>
        <w:t>U</w:t>
      </w:r>
      <w:r>
        <w:t>C06 – Filter Task List</w:t>
      </w:r>
    </w:p>
    <w:p w:rsidR="00092279" w:rsidRDefault="00DC298B" w:rsidP="00092279">
      <w:r>
        <w:t xml:space="preserve">Participant / </w:t>
      </w:r>
      <w:proofErr w:type="spellStart"/>
      <w:r>
        <w:t>參與者：</w:t>
      </w:r>
      <w:r w:rsidR="00092279">
        <w:rPr>
          <w:rFonts w:ascii="微軟正黑體" w:eastAsia="微軟正黑體" w:hAnsi="微軟正黑體" w:cs="微軟正黑體" w:hint="eastAsia"/>
          <w:lang w:eastAsia="zh-TW"/>
        </w:rPr>
        <w:t>U</w:t>
      </w:r>
      <w:r w:rsidR="00092279">
        <w:rPr>
          <w:rFonts w:ascii="微軟正黑體" w:eastAsia="微軟正黑體" w:hAnsi="微軟正黑體" w:cs="微軟正黑體"/>
          <w:lang w:eastAsia="zh-TW"/>
        </w:rPr>
        <w:t>ser</w:t>
      </w:r>
      <w:proofErr w:type="spellEnd"/>
      <w:proofErr w:type="gramStart"/>
      <w:r w:rsidR="00092279">
        <w:rPr>
          <w:rFonts w:ascii="微軟正黑體" w:eastAsia="微軟正黑體" w:hAnsi="微軟正黑體" w:cs="微軟正黑體"/>
          <w:lang w:eastAsia="zh-TW"/>
        </w:rPr>
        <w:t xml:space="preserve">/  </w:t>
      </w:r>
      <w:proofErr w:type="spellStart"/>
      <w:r w:rsidR="00092279">
        <w:t>使用者</w:t>
      </w:r>
      <w:proofErr w:type="spellEnd"/>
      <w:proofErr w:type="gramEnd"/>
    </w:p>
    <w:p w:rsidR="00F6268E" w:rsidRDefault="00DC298B">
      <w:r>
        <w:t xml:space="preserve">Preconditions / </w:t>
      </w:r>
      <w:proofErr w:type="spellStart"/>
      <w:r>
        <w:t>前置條件：</w:t>
      </w:r>
      <w:bookmarkStart w:id="41" w:name="OLE_LINK42"/>
      <w:bookmarkStart w:id="42" w:name="OLE_LINK43"/>
      <w:r w:rsidR="006678A0" w:rsidRPr="006678A0">
        <w:t>Users</w:t>
      </w:r>
      <w:proofErr w:type="spellEnd"/>
      <w:r w:rsidR="006678A0" w:rsidRPr="006678A0">
        <w:t xml:space="preserve"> operate the filtering function on the main screen</w:t>
      </w:r>
      <w:r w:rsidR="006678A0">
        <w:t xml:space="preserve">/ </w:t>
      </w:r>
      <w:proofErr w:type="spellStart"/>
      <w:r>
        <w:t>使用者在主畫面操作過濾功能</w:t>
      </w:r>
      <w:proofErr w:type="spellEnd"/>
    </w:p>
    <w:bookmarkEnd w:id="41"/>
    <w:bookmarkEnd w:id="42"/>
    <w:p w:rsidR="00F6268E" w:rsidRDefault="00DC298B">
      <w:r>
        <w:t xml:space="preserve">Basic Flow / </w:t>
      </w:r>
      <w:r>
        <w:t>基本流程</w:t>
      </w:r>
      <w:r>
        <w:t>:</w:t>
      </w:r>
    </w:p>
    <w:p w:rsidR="00DC298B" w:rsidRDefault="00DC298B" w:rsidP="00DC298B">
      <w:pPr>
        <w:pStyle w:val="a0"/>
        <w:rPr>
          <w:lang w:eastAsia="zh-TW"/>
        </w:rPr>
      </w:pPr>
      <w:bookmarkStart w:id="43" w:name="OLE_LINK44"/>
      <w:bookmarkStart w:id="44" w:name="OLE_LINK45"/>
      <w:r>
        <w:rPr>
          <w:lang w:eastAsia="zh-TW"/>
        </w:rPr>
        <w:t xml:space="preserve">- </w:t>
      </w:r>
      <w:r w:rsidRPr="00DC298B">
        <w:rPr>
          <w:lang w:eastAsia="zh-TW"/>
        </w:rPr>
        <w:t>User selects filter conditions (all/completed/uncompleted)</w:t>
      </w:r>
    </w:p>
    <w:p w:rsidR="00F6268E" w:rsidRDefault="00DC298B" w:rsidP="00DC298B">
      <w:pPr>
        <w:pStyle w:val="a0"/>
        <w:numPr>
          <w:ilvl w:val="0"/>
          <w:numId w:val="0"/>
        </w:numPr>
        <w:ind w:left="360"/>
        <w:rPr>
          <w:lang w:eastAsia="zh-TW"/>
        </w:rPr>
      </w:pPr>
      <w:r>
        <w:rPr>
          <w:lang w:eastAsia="zh-TW"/>
        </w:rPr>
        <w:t>使用者選擇過濾條件（全部</w:t>
      </w:r>
      <w:r>
        <w:rPr>
          <w:lang w:eastAsia="zh-TW"/>
        </w:rPr>
        <w:t xml:space="preserve"> / </w:t>
      </w:r>
      <w:r>
        <w:rPr>
          <w:lang w:eastAsia="zh-TW"/>
        </w:rPr>
        <w:t>已完成</w:t>
      </w:r>
      <w:r>
        <w:rPr>
          <w:lang w:eastAsia="zh-TW"/>
        </w:rPr>
        <w:t xml:space="preserve"> / </w:t>
      </w:r>
      <w:r>
        <w:rPr>
          <w:lang w:eastAsia="zh-TW"/>
        </w:rPr>
        <w:t>未完成）</w:t>
      </w:r>
    </w:p>
    <w:p w:rsidR="00DC298B" w:rsidRDefault="00DC298B" w:rsidP="00DC298B">
      <w:pPr>
        <w:pStyle w:val="a0"/>
        <w:rPr>
          <w:lang w:eastAsia="zh-TW"/>
        </w:rPr>
      </w:pPr>
      <w:r>
        <w:rPr>
          <w:lang w:eastAsia="zh-TW"/>
        </w:rPr>
        <w:t xml:space="preserve">- </w:t>
      </w:r>
      <w:r w:rsidRPr="00DC298B">
        <w:rPr>
          <w:lang w:eastAsia="zh-TW"/>
        </w:rPr>
        <w:t>System updates the displayed task list based on the conditions</w:t>
      </w:r>
    </w:p>
    <w:p w:rsidR="00F6268E" w:rsidRDefault="00DC298B" w:rsidP="00DC298B">
      <w:pPr>
        <w:pStyle w:val="a0"/>
        <w:numPr>
          <w:ilvl w:val="0"/>
          <w:numId w:val="0"/>
        </w:numPr>
        <w:ind w:left="360"/>
        <w:rPr>
          <w:lang w:eastAsia="zh-TW"/>
        </w:rPr>
      </w:pPr>
      <w:bookmarkStart w:id="45" w:name="_GoBack"/>
      <w:bookmarkEnd w:id="45"/>
      <w:r>
        <w:rPr>
          <w:lang w:eastAsia="zh-TW"/>
        </w:rPr>
        <w:t>系統依條件更新顯示任務列表</w:t>
      </w:r>
    </w:p>
    <w:bookmarkEnd w:id="43"/>
    <w:bookmarkEnd w:id="44"/>
    <w:p w:rsidR="00F6268E" w:rsidRDefault="00DC298B">
      <w:pPr>
        <w:pStyle w:val="1"/>
      </w:pPr>
      <w:r>
        <w:lastRenderedPageBreak/>
        <w:t>S</w:t>
      </w:r>
      <w:r>
        <w:t>ummary</w:t>
      </w:r>
      <w:r>
        <w:br/>
      </w:r>
      <w:proofErr w:type="spellStart"/>
      <w:r>
        <w:t>總結</w:t>
      </w:r>
      <w:proofErr w:type="spellEnd"/>
    </w:p>
    <w:p w:rsidR="00F6268E" w:rsidRDefault="00DC298B" w:rsidP="006317AD">
      <w:r>
        <w:t>This Use Case document serves as the foundation for system design and UI planning.</w:t>
      </w:r>
      <w:r>
        <w:br/>
      </w:r>
      <w:r>
        <w:t>這份</w:t>
      </w:r>
      <w:r>
        <w:t xml:space="preserve"> Use Case </w:t>
      </w:r>
      <w:r>
        <w:t>文件是建立系統設計與</w:t>
      </w:r>
      <w:r>
        <w:t xml:space="preserve"> UI </w:t>
      </w:r>
      <w:r>
        <w:t>的基礎。</w:t>
      </w:r>
    </w:p>
    <w:sectPr w:rsidR="00F626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AF400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436"/>
    <w:rsid w:val="0006063C"/>
    <w:rsid w:val="00092279"/>
    <w:rsid w:val="000B6E48"/>
    <w:rsid w:val="001003B4"/>
    <w:rsid w:val="0015074B"/>
    <w:rsid w:val="00164FE1"/>
    <w:rsid w:val="001670A0"/>
    <w:rsid w:val="00182242"/>
    <w:rsid w:val="001A4DDB"/>
    <w:rsid w:val="0029639D"/>
    <w:rsid w:val="002A590E"/>
    <w:rsid w:val="00326F90"/>
    <w:rsid w:val="004023E3"/>
    <w:rsid w:val="0043391D"/>
    <w:rsid w:val="006317AD"/>
    <w:rsid w:val="006678A0"/>
    <w:rsid w:val="00672C1C"/>
    <w:rsid w:val="007F7765"/>
    <w:rsid w:val="008D602A"/>
    <w:rsid w:val="009A6508"/>
    <w:rsid w:val="009C60FE"/>
    <w:rsid w:val="00A34446"/>
    <w:rsid w:val="00AA1D8D"/>
    <w:rsid w:val="00B47730"/>
    <w:rsid w:val="00B65FA4"/>
    <w:rsid w:val="00B81E3C"/>
    <w:rsid w:val="00BD7AC2"/>
    <w:rsid w:val="00C7025E"/>
    <w:rsid w:val="00CB0664"/>
    <w:rsid w:val="00DC298B"/>
    <w:rsid w:val="00DF6F98"/>
    <w:rsid w:val="00E11608"/>
    <w:rsid w:val="00E30C28"/>
    <w:rsid w:val="00F364B3"/>
    <w:rsid w:val="00F6268E"/>
    <w:rsid w:val="00FC693F"/>
    <w:rsid w:val="00F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B0E66"/>
  <w14:defaultImageDpi w14:val="300"/>
  <w15:docId w15:val="{FD35FD87-85C7-4DA5-86F8-F0D697BC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2279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98C235-2174-433D-8EB7-2271C142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AdamChen 陳博偉</cp:lastModifiedBy>
  <cp:revision>49</cp:revision>
  <dcterms:created xsi:type="dcterms:W3CDTF">2013-12-23T23:15:00Z</dcterms:created>
  <dcterms:modified xsi:type="dcterms:W3CDTF">2025-06-12T01:02:00Z</dcterms:modified>
  <cp:category/>
</cp:coreProperties>
</file>