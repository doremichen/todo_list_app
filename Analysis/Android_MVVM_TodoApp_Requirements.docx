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Android MVVM ToDo App - Requirements Specification</w:t>
        <w:br/>
        <w:t>Android MVVM 待辦清單 App - 需求規格</w:t>
      </w:r>
    </w:p>
    <w:p>
      <w:pPr>
        <w:pStyle w:val="Heading1"/>
      </w:pPr>
      <w:r>
        <w:t>1. Functional Requirements 功能性需求</w:t>
      </w:r>
    </w:p>
    <w:p>
      <w:r>
        <w:t>FR1: Add a new task</w:t>
        <w:br/>
        <w:t xml:space="preserve">　　新增任務</w:t>
      </w:r>
    </w:p>
    <w:p>
      <w:r>
        <w:t>FR2: Edit an existing task</w:t>
        <w:br/>
        <w:t xml:space="preserve">　　編輯任務</w:t>
      </w:r>
    </w:p>
    <w:p>
      <w:r>
        <w:t>FR3: Delete a task</w:t>
        <w:br/>
        <w:t xml:space="preserve">　　刪除任務</w:t>
      </w:r>
    </w:p>
    <w:p>
      <w:r>
        <w:t>FR4: Toggle task status (complete/incomplete)</w:t>
        <w:br/>
        <w:t xml:space="preserve">　　切換任務狀態（完成/未完成）</w:t>
      </w:r>
    </w:p>
    <w:p>
      <w:r>
        <w:t>FR5: View all tasks</w:t>
        <w:br/>
        <w:t xml:space="preserve">　　查看所有任務</w:t>
      </w:r>
    </w:p>
    <w:p>
      <w:r>
        <w:t>FR6: Persist task data using Room database</w:t>
        <w:br/>
        <w:t xml:space="preserve">　　使用 Room 資料庫儲存任務資料</w:t>
      </w:r>
    </w:p>
    <w:p>
      <w:r>
        <w:t>FR7: Filter tasks by status (All / Completed / Incomplete)</w:t>
        <w:br/>
        <w:t xml:space="preserve">　　依狀態篩選任務（全部 / 已完成 / 未完成）</w:t>
      </w:r>
    </w:p>
    <w:p>
      <w:pPr>
        <w:pStyle w:val="Heading1"/>
      </w:pPr>
      <w:r>
        <w:t>2. Non-Functional Requirements 非功能性需求</w:t>
      </w:r>
    </w:p>
    <w:p>
      <w:r>
        <w:t>- Use Java as the development language</w:t>
        <w:br/>
        <w:t xml:space="preserve">　使用 Java 作為開發語言</w:t>
      </w:r>
    </w:p>
    <w:p>
      <w:r>
        <w:t>- Minimum supported Android SDK: 26 (Android 8.0)</w:t>
        <w:br/>
        <w:t xml:space="preserve">　最低支援 Android SDK：26（Android 8.0）</w:t>
      </w:r>
    </w:p>
    <w:p>
      <w:r>
        <w:t>- Follow the MVVM architecture pattern</w:t>
        <w:br/>
        <w:t xml:space="preserve">　採用 MVVM 架構模式</w:t>
      </w:r>
    </w:p>
    <w:p>
      <w:r>
        <w:t>- Use ViewModel and LiveData for state management</w:t>
        <w:br/>
        <w:t xml:space="preserve">　使用 ViewModel 和 LiveData 管理狀態</w:t>
      </w:r>
    </w:p>
    <w:p>
      <w:r>
        <w:t>- Use Room ORM for local data persistence</w:t>
        <w:br/>
        <w:t xml:space="preserve">　使用 Room ORM 進行本地資料持久化</w:t>
      </w:r>
    </w:p>
    <w:p>
      <w:r>
        <w:t>- Use ViewBinding (not DataBinding) for UI binding</w:t>
        <w:br/>
        <w:t xml:space="preserve">　使用 ViewBinding（非 DataBinding）進行 UI 綁定</w:t>
      </w:r>
    </w:p>
    <w:p>
      <w:r>
        <w:t>- Support screen rotation without losing task data</w:t>
        <w:br/>
        <w:t xml:space="preserve">　支援螢幕旋轉並保留任務資料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